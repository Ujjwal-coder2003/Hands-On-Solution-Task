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53B2F" w14:textId="731BA235" w:rsidR="00915B16" w:rsidRPr="006D4898" w:rsidRDefault="006D4898" w:rsidP="006D4898">
      <w:pPr>
        <w:jc w:val="center"/>
        <w:rPr>
          <w:b/>
          <w:bCs/>
          <w:color w:val="000000" w:themeColor="text1"/>
          <w:sz w:val="44"/>
          <w:szCs w:val="44"/>
        </w:rPr>
      </w:pPr>
      <w:r w:rsidRPr="006D4898">
        <w:rPr>
          <w:b/>
          <w:bCs/>
          <w:color w:val="000000" w:themeColor="text1"/>
          <w:sz w:val="44"/>
          <w:szCs w:val="44"/>
        </w:rPr>
        <w:t>OBJECTIVES</w:t>
      </w:r>
    </w:p>
    <w:p w14:paraId="373C5F87" w14:textId="77777777" w:rsidR="00915B16" w:rsidRPr="006D4898" w:rsidRDefault="00000000" w:rsidP="006D4898">
      <w:pPr>
        <w:pStyle w:val="Heading1"/>
        <w:numPr>
          <w:ilvl w:val="0"/>
          <w:numId w:val="10"/>
        </w:numPr>
        <w:rPr>
          <w:color w:val="000000" w:themeColor="text1"/>
        </w:rPr>
      </w:pPr>
      <w:r w:rsidRPr="006D4898">
        <w:rPr>
          <w:color w:val="000000" w:themeColor="text1"/>
        </w:rPr>
        <w:t>List the features of ES6</w:t>
      </w:r>
    </w:p>
    <w:p w14:paraId="312F74F3" w14:textId="77777777" w:rsid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D4898">
        <w:rPr>
          <w:color w:val="000000" w:themeColor="text1"/>
        </w:rPr>
        <w:t>Let and Const keywords</w:t>
      </w:r>
    </w:p>
    <w:p w14:paraId="07209A72" w14:textId="61B193BC" w:rsid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D4898">
        <w:rPr>
          <w:color w:val="000000" w:themeColor="text1"/>
        </w:rPr>
        <w:t>Arrow functions</w:t>
      </w:r>
    </w:p>
    <w:p w14:paraId="4A131444" w14:textId="77777777" w:rsid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D4898">
        <w:rPr>
          <w:color w:val="000000" w:themeColor="text1"/>
        </w:rPr>
        <w:t>Template literals</w:t>
      </w:r>
    </w:p>
    <w:p w14:paraId="36ABF734" w14:textId="77777777" w:rsid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D4898">
        <w:rPr>
          <w:color w:val="000000" w:themeColor="text1"/>
        </w:rPr>
        <w:t>Default parameters</w:t>
      </w:r>
    </w:p>
    <w:p w14:paraId="1EE509E2" w14:textId="77777777" w:rsid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proofErr w:type="spellStart"/>
      <w:r w:rsidRPr="006D4898">
        <w:rPr>
          <w:color w:val="000000" w:themeColor="text1"/>
        </w:rPr>
        <w:t>Destructuring</w:t>
      </w:r>
      <w:proofErr w:type="spellEnd"/>
      <w:r w:rsidRPr="006D4898">
        <w:rPr>
          <w:color w:val="000000" w:themeColor="text1"/>
        </w:rPr>
        <w:t xml:space="preserve"> assignment</w:t>
      </w:r>
    </w:p>
    <w:p w14:paraId="495FEF57" w14:textId="77777777" w:rsid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D4898">
        <w:rPr>
          <w:color w:val="000000" w:themeColor="text1"/>
        </w:rPr>
        <w:t>Enhanced object literals</w:t>
      </w:r>
    </w:p>
    <w:p w14:paraId="27EB264D" w14:textId="77777777" w:rsid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D4898">
        <w:rPr>
          <w:color w:val="000000" w:themeColor="text1"/>
        </w:rPr>
        <w:t>Promises</w:t>
      </w:r>
    </w:p>
    <w:p w14:paraId="54F2C65B" w14:textId="77777777" w:rsid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D4898">
        <w:rPr>
          <w:color w:val="000000" w:themeColor="text1"/>
        </w:rPr>
        <w:t>Classes and Inheritance</w:t>
      </w:r>
    </w:p>
    <w:p w14:paraId="417DC82B" w14:textId="77777777" w:rsid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D4898">
        <w:rPr>
          <w:color w:val="000000" w:themeColor="text1"/>
        </w:rPr>
        <w:t>Modules (import/export)</w:t>
      </w:r>
    </w:p>
    <w:p w14:paraId="651219B8" w14:textId="77777777" w:rsid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D4898">
        <w:rPr>
          <w:color w:val="000000" w:themeColor="text1"/>
        </w:rPr>
        <w:t>Spread and Rest operators</w:t>
      </w:r>
    </w:p>
    <w:p w14:paraId="1716D337" w14:textId="77777777" w:rsid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D4898">
        <w:rPr>
          <w:color w:val="000000" w:themeColor="text1"/>
        </w:rPr>
        <w:t>for...of loop</w:t>
      </w:r>
    </w:p>
    <w:p w14:paraId="222995A3" w14:textId="1CDAF5DD" w:rsidR="00915B16" w:rsidRPr="006D4898" w:rsidRDefault="00000000" w:rsidP="006D4898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6D4898">
        <w:rPr>
          <w:color w:val="000000" w:themeColor="text1"/>
        </w:rPr>
        <w:t>Maps and Sets</w:t>
      </w:r>
    </w:p>
    <w:p w14:paraId="305E4EA8" w14:textId="77777777" w:rsidR="00915B16" w:rsidRPr="006D4898" w:rsidRDefault="00000000" w:rsidP="006D4898">
      <w:pPr>
        <w:pStyle w:val="Heading1"/>
        <w:numPr>
          <w:ilvl w:val="0"/>
          <w:numId w:val="10"/>
        </w:numPr>
        <w:rPr>
          <w:color w:val="000000" w:themeColor="text1"/>
        </w:rPr>
      </w:pPr>
      <w:r w:rsidRPr="006D4898">
        <w:rPr>
          <w:color w:val="000000" w:themeColor="text1"/>
        </w:rPr>
        <w:t>Explain JavaScript let</w:t>
      </w:r>
    </w:p>
    <w:p w14:paraId="2CFC3E9A" w14:textId="77777777" w:rsidR="00915B16" w:rsidRDefault="00000000" w:rsidP="006D4898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6D4898">
        <w:rPr>
          <w:color w:val="000000" w:themeColor="text1"/>
        </w:rPr>
        <w:t>The `let` keyword is used to declare variables that are block-scoped. It prevents variable redeclaration and ensures the variable is only accessible within the block it is defined in.</w:t>
      </w:r>
    </w:p>
    <w:p w14:paraId="11B516A8" w14:textId="77777777" w:rsidR="00A03C79" w:rsidRDefault="00A03C79" w:rsidP="00A03C79">
      <w:pPr>
        <w:rPr>
          <w:color w:val="000000" w:themeColor="text1"/>
        </w:rPr>
      </w:pPr>
    </w:p>
    <w:p w14:paraId="6028802E" w14:textId="77777777" w:rsidR="00A03C79" w:rsidRDefault="00A03C79" w:rsidP="00A03C79">
      <w:pPr>
        <w:rPr>
          <w:color w:val="000000" w:themeColor="text1"/>
        </w:rPr>
      </w:pPr>
    </w:p>
    <w:p w14:paraId="46C5ADC6" w14:textId="77777777" w:rsidR="00A03C79" w:rsidRDefault="00A03C79" w:rsidP="00A03C79">
      <w:pPr>
        <w:rPr>
          <w:color w:val="000000" w:themeColor="text1"/>
        </w:rPr>
      </w:pPr>
    </w:p>
    <w:p w14:paraId="5CD88DCA" w14:textId="77777777" w:rsidR="00A03C79" w:rsidRDefault="00A03C79" w:rsidP="00A03C79">
      <w:pPr>
        <w:rPr>
          <w:color w:val="000000" w:themeColor="text1"/>
        </w:rPr>
      </w:pPr>
    </w:p>
    <w:p w14:paraId="5DB7E37E" w14:textId="77777777" w:rsidR="00A03C79" w:rsidRDefault="00A03C79" w:rsidP="00A03C79">
      <w:pPr>
        <w:rPr>
          <w:color w:val="000000" w:themeColor="text1"/>
        </w:rPr>
      </w:pPr>
    </w:p>
    <w:p w14:paraId="6298E95B" w14:textId="77777777" w:rsidR="00A03C79" w:rsidRDefault="00A03C79" w:rsidP="00A03C79">
      <w:pPr>
        <w:rPr>
          <w:color w:val="000000" w:themeColor="text1"/>
        </w:rPr>
      </w:pPr>
    </w:p>
    <w:p w14:paraId="0CAE0827" w14:textId="77777777" w:rsidR="00A03C79" w:rsidRDefault="00A03C79" w:rsidP="00A03C79">
      <w:pPr>
        <w:rPr>
          <w:color w:val="000000" w:themeColor="text1"/>
        </w:rPr>
      </w:pPr>
    </w:p>
    <w:p w14:paraId="1C82F66C" w14:textId="77777777" w:rsidR="00A03C79" w:rsidRDefault="00A03C79" w:rsidP="00A03C79">
      <w:pPr>
        <w:rPr>
          <w:color w:val="000000" w:themeColor="text1"/>
        </w:rPr>
      </w:pPr>
    </w:p>
    <w:p w14:paraId="5DEAB206" w14:textId="77777777" w:rsidR="00A03C79" w:rsidRDefault="00A03C79" w:rsidP="00A03C79">
      <w:pPr>
        <w:rPr>
          <w:color w:val="000000" w:themeColor="text1"/>
        </w:rPr>
      </w:pPr>
    </w:p>
    <w:p w14:paraId="4DCE2A5D" w14:textId="77777777" w:rsidR="00A03C79" w:rsidRDefault="00A03C79" w:rsidP="00A03C79">
      <w:pPr>
        <w:rPr>
          <w:color w:val="000000" w:themeColor="text1"/>
        </w:rPr>
      </w:pPr>
    </w:p>
    <w:p w14:paraId="0E99D62E" w14:textId="77777777" w:rsidR="00A03C79" w:rsidRPr="00A03C79" w:rsidRDefault="00A03C79" w:rsidP="00A03C79">
      <w:pPr>
        <w:rPr>
          <w:color w:val="000000" w:themeColor="text1"/>
        </w:rPr>
      </w:pPr>
    </w:p>
    <w:p w14:paraId="63FA5CEE" w14:textId="77777777" w:rsidR="00915B16" w:rsidRDefault="00000000" w:rsidP="006D4898">
      <w:pPr>
        <w:pStyle w:val="Heading1"/>
        <w:numPr>
          <w:ilvl w:val="0"/>
          <w:numId w:val="10"/>
        </w:numPr>
        <w:rPr>
          <w:color w:val="000000" w:themeColor="text1"/>
        </w:rPr>
      </w:pPr>
      <w:r w:rsidRPr="006D4898">
        <w:rPr>
          <w:color w:val="000000" w:themeColor="text1"/>
        </w:rPr>
        <w:lastRenderedPageBreak/>
        <w:t>Identify the differences between var and let</w:t>
      </w:r>
    </w:p>
    <w:p w14:paraId="7D1DDFC3" w14:textId="77777777" w:rsidR="00A03C79" w:rsidRPr="00A03C79" w:rsidRDefault="00A03C79" w:rsidP="00A03C79">
      <w:pPr>
        <w:pStyle w:val="ListParagraph"/>
        <w:numPr>
          <w:ilvl w:val="0"/>
          <w:numId w:val="13"/>
        </w:numPr>
      </w:pPr>
      <w: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3034"/>
        <w:gridCol w:w="3356"/>
      </w:tblGrid>
      <w:tr w:rsidR="00A03C79" w:rsidRPr="00A03C79" w14:paraId="350A6849" w14:textId="77777777" w:rsidTr="00A03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1E23E9" w14:textId="77777777" w:rsidR="00A03C79" w:rsidRPr="00A03C79" w:rsidRDefault="00A03C79" w:rsidP="00A03C79">
            <w:pPr>
              <w:ind w:left="360"/>
              <w:rPr>
                <w:b/>
                <w:bCs/>
                <w:sz w:val="20"/>
                <w:szCs w:val="20"/>
                <w:lang w:val="en-IN"/>
              </w:rPr>
            </w:pPr>
            <w:r w:rsidRPr="00A03C79">
              <w:rPr>
                <w:b/>
                <w:bCs/>
                <w:sz w:val="20"/>
                <w:szCs w:val="20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54AD62" w14:textId="77777777" w:rsidR="00A03C79" w:rsidRPr="00A03C79" w:rsidRDefault="00A03C79" w:rsidP="00A03C79">
            <w:pPr>
              <w:ind w:left="360"/>
              <w:rPr>
                <w:b/>
                <w:bCs/>
                <w:sz w:val="20"/>
                <w:szCs w:val="20"/>
                <w:lang w:val="en-IN"/>
              </w:rPr>
            </w:pPr>
            <w:r w:rsidRPr="00A03C79">
              <w:rPr>
                <w:b/>
                <w:bCs/>
                <w:sz w:val="20"/>
                <w:szCs w:val="20"/>
                <w:lang w:val="en-IN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7C8C7FA9" w14:textId="77777777" w:rsidR="00A03C79" w:rsidRPr="00A03C79" w:rsidRDefault="00A03C79" w:rsidP="00A03C79">
            <w:pPr>
              <w:ind w:left="360"/>
              <w:rPr>
                <w:b/>
                <w:bCs/>
                <w:sz w:val="20"/>
                <w:szCs w:val="20"/>
                <w:lang w:val="en-IN"/>
              </w:rPr>
            </w:pPr>
            <w:r w:rsidRPr="00A03C79">
              <w:rPr>
                <w:b/>
                <w:bCs/>
                <w:sz w:val="20"/>
                <w:szCs w:val="20"/>
                <w:lang w:val="en-IN"/>
              </w:rPr>
              <w:t>let</w:t>
            </w:r>
          </w:p>
        </w:tc>
      </w:tr>
      <w:tr w:rsidR="00A03C79" w:rsidRPr="00A03C79" w14:paraId="293BC0DF" w14:textId="77777777" w:rsidTr="00A0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F95F4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b/>
                <w:bCs/>
                <w:sz w:val="20"/>
                <w:szCs w:val="20"/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7389EE2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02343E04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 xml:space="preserve">Block-scoped </w:t>
            </w:r>
            <w:proofErr w:type="gramStart"/>
            <w:r w:rsidRPr="00A03C79">
              <w:rPr>
                <w:sz w:val="20"/>
                <w:szCs w:val="20"/>
                <w:lang w:val="en-IN"/>
              </w:rPr>
              <w:t>({ }</w:t>
            </w:r>
            <w:proofErr w:type="gramEnd"/>
            <w:r w:rsidRPr="00A03C79">
              <w:rPr>
                <w:sz w:val="20"/>
                <w:szCs w:val="20"/>
                <w:lang w:val="en-IN"/>
              </w:rPr>
              <w:t>)</w:t>
            </w:r>
          </w:p>
        </w:tc>
      </w:tr>
      <w:tr w:rsidR="00A03C79" w:rsidRPr="00A03C79" w14:paraId="01D26162" w14:textId="77777777" w:rsidTr="00A0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3054D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b/>
                <w:bCs/>
                <w:sz w:val="20"/>
                <w:szCs w:val="20"/>
                <w:lang w:val="en-IN"/>
              </w:rPr>
              <w:t>Redeclaration</w:t>
            </w:r>
          </w:p>
        </w:tc>
        <w:tc>
          <w:tcPr>
            <w:tcW w:w="0" w:type="auto"/>
            <w:vAlign w:val="center"/>
            <w:hideMark/>
          </w:tcPr>
          <w:p w14:paraId="15CF4719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>Allowed within the same scope</w:t>
            </w:r>
          </w:p>
        </w:tc>
        <w:tc>
          <w:tcPr>
            <w:tcW w:w="0" w:type="auto"/>
            <w:vAlign w:val="center"/>
            <w:hideMark/>
          </w:tcPr>
          <w:p w14:paraId="4BE741C1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>Not allowed within the same scope</w:t>
            </w:r>
          </w:p>
        </w:tc>
      </w:tr>
      <w:tr w:rsidR="00A03C79" w:rsidRPr="00A03C79" w14:paraId="73AAF151" w14:textId="77777777" w:rsidTr="00A0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E9F06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b/>
                <w:bCs/>
                <w:sz w:val="20"/>
                <w:szCs w:val="20"/>
                <w:lang w:val="en-IN"/>
              </w:rPr>
              <w:t>Reassignment</w:t>
            </w:r>
          </w:p>
        </w:tc>
        <w:tc>
          <w:tcPr>
            <w:tcW w:w="0" w:type="auto"/>
            <w:vAlign w:val="center"/>
            <w:hideMark/>
          </w:tcPr>
          <w:p w14:paraId="2357B2C1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>Allowed</w:t>
            </w:r>
          </w:p>
        </w:tc>
        <w:tc>
          <w:tcPr>
            <w:tcW w:w="0" w:type="auto"/>
            <w:vAlign w:val="center"/>
            <w:hideMark/>
          </w:tcPr>
          <w:p w14:paraId="76714D2F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>Allowed</w:t>
            </w:r>
          </w:p>
        </w:tc>
      </w:tr>
      <w:tr w:rsidR="00A03C79" w:rsidRPr="00A03C79" w14:paraId="19F86F7B" w14:textId="77777777" w:rsidTr="00A0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8AA55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b/>
                <w:bCs/>
                <w:sz w:val="20"/>
                <w:szCs w:val="20"/>
                <w:lang w:val="en-IN"/>
              </w:rPr>
              <w:t>Hoisting</w:t>
            </w:r>
          </w:p>
        </w:tc>
        <w:tc>
          <w:tcPr>
            <w:tcW w:w="0" w:type="auto"/>
            <w:vAlign w:val="center"/>
            <w:hideMark/>
          </w:tcPr>
          <w:p w14:paraId="01AB6D1A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>Hoisted to the top of scope and initialized as undefined</w:t>
            </w:r>
          </w:p>
        </w:tc>
        <w:tc>
          <w:tcPr>
            <w:tcW w:w="0" w:type="auto"/>
            <w:vAlign w:val="center"/>
            <w:hideMark/>
          </w:tcPr>
          <w:p w14:paraId="2885396A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 xml:space="preserve">Hoisted but </w:t>
            </w:r>
            <w:r w:rsidRPr="00A03C79">
              <w:rPr>
                <w:b/>
                <w:bCs/>
                <w:sz w:val="20"/>
                <w:szCs w:val="20"/>
                <w:lang w:val="en-IN"/>
              </w:rPr>
              <w:t>not initialized</w:t>
            </w:r>
            <w:r w:rsidRPr="00A03C79">
              <w:rPr>
                <w:sz w:val="20"/>
                <w:szCs w:val="20"/>
                <w:lang w:val="en-IN"/>
              </w:rPr>
              <w:t xml:space="preserve"> (accessing before declaration throws </w:t>
            </w:r>
            <w:proofErr w:type="spellStart"/>
            <w:r w:rsidRPr="00A03C79">
              <w:rPr>
                <w:sz w:val="20"/>
                <w:szCs w:val="20"/>
                <w:lang w:val="en-IN"/>
              </w:rPr>
              <w:t>ReferenceError</w:t>
            </w:r>
            <w:proofErr w:type="spellEnd"/>
            <w:r w:rsidRPr="00A03C79">
              <w:rPr>
                <w:sz w:val="20"/>
                <w:szCs w:val="20"/>
                <w:lang w:val="en-IN"/>
              </w:rPr>
              <w:t>)</w:t>
            </w:r>
          </w:p>
        </w:tc>
      </w:tr>
      <w:tr w:rsidR="00A03C79" w:rsidRPr="00A03C79" w14:paraId="4835AD41" w14:textId="77777777" w:rsidTr="00A0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96F3D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b/>
                <w:bCs/>
                <w:sz w:val="20"/>
                <w:szCs w:val="20"/>
                <w:lang w:val="en-IN"/>
              </w:rPr>
              <w:t>Global Object Property</w:t>
            </w:r>
          </w:p>
        </w:tc>
        <w:tc>
          <w:tcPr>
            <w:tcW w:w="0" w:type="auto"/>
            <w:vAlign w:val="center"/>
            <w:hideMark/>
          </w:tcPr>
          <w:p w14:paraId="328D61C9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>Declaring a var in global scope adds it as a property of window (in browsers)</w:t>
            </w:r>
          </w:p>
        </w:tc>
        <w:tc>
          <w:tcPr>
            <w:tcW w:w="0" w:type="auto"/>
            <w:vAlign w:val="center"/>
            <w:hideMark/>
          </w:tcPr>
          <w:p w14:paraId="74ED21C6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 xml:space="preserve">Declaring a let in global scope does </w:t>
            </w:r>
            <w:r w:rsidRPr="00A03C79">
              <w:rPr>
                <w:b/>
                <w:bCs/>
                <w:sz w:val="20"/>
                <w:szCs w:val="20"/>
                <w:lang w:val="en-IN"/>
              </w:rPr>
              <w:t>not</w:t>
            </w:r>
            <w:r w:rsidRPr="00A03C79">
              <w:rPr>
                <w:sz w:val="20"/>
                <w:szCs w:val="20"/>
                <w:lang w:val="en-IN"/>
              </w:rPr>
              <w:t xml:space="preserve"> add it to window</w:t>
            </w:r>
          </w:p>
        </w:tc>
      </w:tr>
      <w:tr w:rsidR="00A03C79" w:rsidRPr="00A03C79" w14:paraId="0396F729" w14:textId="77777777" w:rsidTr="00A0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680F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b/>
                <w:bCs/>
                <w:sz w:val="20"/>
                <w:szCs w:val="20"/>
                <w:lang w:val="en-IN"/>
              </w:rPr>
              <w:t>Usage Recommendation</w:t>
            </w:r>
          </w:p>
        </w:tc>
        <w:tc>
          <w:tcPr>
            <w:tcW w:w="0" w:type="auto"/>
            <w:vAlign w:val="center"/>
            <w:hideMark/>
          </w:tcPr>
          <w:p w14:paraId="3158F24C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>Older syntax, avoid unless needed for function scope compatibility</w:t>
            </w:r>
          </w:p>
        </w:tc>
        <w:tc>
          <w:tcPr>
            <w:tcW w:w="0" w:type="auto"/>
            <w:vAlign w:val="center"/>
            <w:hideMark/>
          </w:tcPr>
          <w:p w14:paraId="3C542833" w14:textId="77777777" w:rsidR="00A03C79" w:rsidRPr="00A03C79" w:rsidRDefault="00A03C79" w:rsidP="00A03C79">
            <w:pPr>
              <w:ind w:left="360"/>
              <w:rPr>
                <w:sz w:val="20"/>
                <w:szCs w:val="20"/>
                <w:lang w:val="en-IN"/>
              </w:rPr>
            </w:pPr>
            <w:r w:rsidRPr="00A03C79">
              <w:rPr>
                <w:sz w:val="20"/>
                <w:szCs w:val="20"/>
                <w:lang w:val="en-IN"/>
              </w:rPr>
              <w:t>Preferred for modern JavaScript due to block scoping</w:t>
            </w:r>
          </w:p>
        </w:tc>
      </w:tr>
    </w:tbl>
    <w:p w14:paraId="11F24759" w14:textId="56CFCDFA" w:rsidR="00A03C79" w:rsidRPr="00A03C79" w:rsidRDefault="00A03C79" w:rsidP="00A03C79">
      <w:pPr>
        <w:pStyle w:val="ListParagraph"/>
      </w:pPr>
    </w:p>
    <w:p w14:paraId="2B07B20A" w14:textId="77777777" w:rsidR="00915B16" w:rsidRPr="006D4898" w:rsidRDefault="00000000" w:rsidP="006D4898">
      <w:pPr>
        <w:pStyle w:val="Heading1"/>
        <w:numPr>
          <w:ilvl w:val="0"/>
          <w:numId w:val="10"/>
        </w:numPr>
        <w:rPr>
          <w:color w:val="000000" w:themeColor="text1"/>
        </w:rPr>
      </w:pPr>
      <w:r w:rsidRPr="006D4898">
        <w:rPr>
          <w:color w:val="000000" w:themeColor="text1"/>
        </w:rPr>
        <w:t>Explain JavaScript const</w:t>
      </w:r>
    </w:p>
    <w:p w14:paraId="6145F8AE" w14:textId="77777777" w:rsidR="00915B16" w:rsidRPr="006D4898" w:rsidRDefault="00000000" w:rsidP="006D4898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6D4898">
        <w:rPr>
          <w:color w:val="000000" w:themeColor="text1"/>
        </w:rPr>
        <w:t>`const` is used to declare variables whose values are constant and cannot be reassigned. It is block-scoped like `let`, but it does not allow reassignment after the initial value is set.</w:t>
      </w:r>
    </w:p>
    <w:p w14:paraId="54621D40" w14:textId="77777777" w:rsidR="00915B16" w:rsidRPr="006D4898" w:rsidRDefault="00000000" w:rsidP="006D4898">
      <w:pPr>
        <w:pStyle w:val="Heading1"/>
        <w:numPr>
          <w:ilvl w:val="0"/>
          <w:numId w:val="10"/>
        </w:numPr>
        <w:rPr>
          <w:color w:val="000000" w:themeColor="text1"/>
        </w:rPr>
      </w:pPr>
      <w:r w:rsidRPr="006D4898">
        <w:rPr>
          <w:color w:val="000000" w:themeColor="text1"/>
        </w:rPr>
        <w:t>Explain ES6 class fundamentals</w:t>
      </w:r>
    </w:p>
    <w:p w14:paraId="53090B9F" w14:textId="77777777" w:rsidR="00915B16" w:rsidRPr="006D4898" w:rsidRDefault="00000000" w:rsidP="006D4898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6D4898">
        <w:rPr>
          <w:color w:val="000000" w:themeColor="text1"/>
        </w:rPr>
        <w:t>ES6 introduced a class syntax for creating objects and dealing with inheritance.</w:t>
      </w:r>
      <w:r w:rsidRPr="006D4898">
        <w:rPr>
          <w:color w:val="000000" w:themeColor="text1"/>
        </w:rPr>
        <w:br/>
        <w:t>Key features:</w:t>
      </w:r>
      <w:r w:rsidRPr="006D4898">
        <w:rPr>
          <w:color w:val="000000" w:themeColor="text1"/>
        </w:rPr>
        <w:br/>
        <w:t>- Defined using the `class` keyword</w:t>
      </w:r>
      <w:r w:rsidRPr="006D4898">
        <w:rPr>
          <w:color w:val="000000" w:themeColor="text1"/>
        </w:rPr>
        <w:br/>
        <w:t>- Constructor method for initialization</w:t>
      </w:r>
      <w:r w:rsidRPr="006D4898">
        <w:rPr>
          <w:color w:val="000000" w:themeColor="text1"/>
        </w:rPr>
        <w:br/>
        <w:t>- Can include methods</w:t>
      </w:r>
      <w:r w:rsidRPr="006D4898">
        <w:rPr>
          <w:color w:val="000000" w:themeColor="text1"/>
        </w:rPr>
        <w:br/>
        <w:t>- Provides syntactic sugar over JavaScript's prototype-based inheritance</w:t>
      </w:r>
    </w:p>
    <w:p w14:paraId="1D0FB7C4" w14:textId="77777777" w:rsidR="00915B16" w:rsidRPr="006D4898" w:rsidRDefault="00000000" w:rsidP="006D4898">
      <w:pPr>
        <w:pStyle w:val="Heading1"/>
        <w:numPr>
          <w:ilvl w:val="0"/>
          <w:numId w:val="10"/>
        </w:numPr>
        <w:rPr>
          <w:color w:val="000000" w:themeColor="text1"/>
        </w:rPr>
      </w:pPr>
      <w:r w:rsidRPr="006D4898">
        <w:rPr>
          <w:color w:val="000000" w:themeColor="text1"/>
        </w:rPr>
        <w:lastRenderedPageBreak/>
        <w:t>Explain ES6 class inheritance</w:t>
      </w:r>
    </w:p>
    <w:p w14:paraId="7F09AE58" w14:textId="77777777" w:rsidR="00915B16" w:rsidRPr="006D4898" w:rsidRDefault="00000000" w:rsidP="006D4898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6D4898">
        <w:rPr>
          <w:color w:val="000000" w:themeColor="text1"/>
        </w:rPr>
        <w:t>Inheritance in ES6 is achieved using the `extends` keyword.</w:t>
      </w:r>
      <w:r w:rsidRPr="006D4898">
        <w:rPr>
          <w:color w:val="000000" w:themeColor="text1"/>
        </w:rPr>
        <w:br/>
        <w:t>A subclass can inherit methods and properties from a parent class. The `</w:t>
      </w:r>
      <w:proofErr w:type="gramStart"/>
      <w:r w:rsidRPr="006D4898">
        <w:rPr>
          <w:color w:val="000000" w:themeColor="text1"/>
        </w:rPr>
        <w:t>super(</w:t>
      </w:r>
      <w:proofErr w:type="gramEnd"/>
      <w:r w:rsidRPr="006D4898">
        <w:rPr>
          <w:color w:val="000000" w:themeColor="text1"/>
        </w:rPr>
        <w:t>)` method is used to call the parent class constructor.</w:t>
      </w:r>
    </w:p>
    <w:p w14:paraId="3172657F" w14:textId="77777777" w:rsidR="00915B16" w:rsidRPr="006D4898" w:rsidRDefault="00000000" w:rsidP="006D4898">
      <w:pPr>
        <w:pStyle w:val="Heading1"/>
        <w:numPr>
          <w:ilvl w:val="0"/>
          <w:numId w:val="10"/>
        </w:numPr>
        <w:rPr>
          <w:color w:val="000000" w:themeColor="text1"/>
        </w:rPr>
      </w:pPr>
      <w:r w:rsidRPr="006D4898">
        <w:rPr>
          <w:color w:val="000000" w:themeColor="text1"/>
        </w:rPr>
        <w:t>Define ES6 arrow functions</w:t>
      </w:r>
    </w:p>
    <w:p w14:paraId="0CAC98F9" w14:textId="77777777" w:rsidR="00915B16" w:rsidRPr="006D4898" w:rsidRDefault="00000000" w:rsidP="006D4898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6D4898">
        <w:rPr>
          <w:color w:val="000000" w:themeColor="text1"/>
        </w:rPr>
        <w:t>Arrow functions provide a shorter syntax for writing functions using `=&gt;`.</w:t>
      </w:r>
      <w:r w:rsidRPr="006D4898">
        <w:rPr>
          <w:color w:val="000000" w:themeColor="text1"/>
        </w:rPr>
        <w:br/>
        <w:t>They do not bind their own `this`, `arguments`, or `super`, making them ideal for callbacks and functional programming.</w:t>
      </w:r>
    </w:p>
    <w:p w14:paraId="54754825" w14:textId="77777777" w:rsidR="00915B16" w:rsidRPr="006D4898" w:rsidRDefault="00000000" w:rsidP="006D4898">
      <w:pPr>
        <w:pStyle w:val="Heading1"/>
        <w:numPr>
          <w:ilvl w:val="0"/>
          <w:numId w:val="10"/>
        </w:numPr>
        <w:rPr>
          <w:color w:val="000000" w:themeColor="text1"/>
        </w:rPr>
      </w:pPr>
      <w:r w:rsidRPr="006D4898">
        <w:rPr>
          <w:color w:val="000000" w:themeColor="text1"/>
        </w:rPr>
        <w:t xml:space="preserve">Identify </w:t>
      </w:r>
      <w:proofErr w:type="gramStart"/>
      <w:r w:rsidRPr="006D4898">
        <w:rPr>
          <w:color w:val="000000" w:themeColor="text1"/>
        </w:rPr>
        <w:t>set(</w:t>
      </w:r>
      <w:proofErr w:type="gramEnd"/>
      <w:r w:rsidRPr="006D4898">
        <w:rPr>
          <w:color w:val="000000" w:themeColor="text1"/>
        </w:rPr>
        <w:t xml:space="preserve">), </w:t>
      </w:r>
      <w:proofErr w:type="gramStart"/>
      <w:r w:rsidRPr="006D4898">
        <w:rPr>
          <w:color w:val="000000" w:themeColor="text1"/>
        </w:rPr>
        <w:t>map(</w:t>
      </w:r>
      <w:proofErr w:type="gramEnd"/>
      <w:r w:rsidRPr="006D4898">
        <w:rPr>
          <w:color w:val="000000" w:themeColor="text1"/>
        </w:rPr>
        <w:t>)</w:t>
      </w:r>
    </w:p>
    <w:p w14:paraId="325D9C6B" w14:textId="41D398A8" w:rsidR="00915B16" w:rsidRPr="006D4898" w:rsidRDefault="00000000" w:rsidP="006D4898">
      <w:pPr>
        <w:pStyle w:val="ListParagraph"/>
        <w:numPr>
          <w:ilvl w:val="0"/>
          <w:numId w:val="15"/>
        </w:numPr>
        <w:rPr>
          <w:color w:val="000000" w:themeColor="text1"/>
        </w:rPr>
      </w:pPr>
      <w:r w:rsidRPr="006D4898">
        <w:rPr>
          <w:color w:val="000000" w:themeColor="text1"/>
        </w:rPr>
        <w:t>`Set`: A collection of unique values. It does not allow duplicate elements.</w:t>
      </w:r>
      <w:r w:rsidRPr="006D4898">
        <w:rPr>
          <w:color w:val="000000" w:themeColor="text1"/>
        </w:rPr>
        <w:br/>
        <w:t>`Map`: A collection of key-value pairs where keys can be of any data type. It remembers the original insertion order of the keys.</w:t>
      </w:r>
    </w:p>
    <w:sectPr w:rsidR="00915B16" w:rsidRPr="006D48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BB5F7D"/>
    <w:multiLevelType w:val="hybridMultilevel"/>
    <w:tmpl w:val="613A5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E7AB4"/>
    <w:multiLevelType w:val="hybridMultilevel"/>
    <w:tmpl w:val="D0980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74168"/>
    <w:multiLevelType w:val="hybridMultilevel"/>
    <w:tmpl w:val="9050D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E0BE2"/>
    <w:multiLevelType w:val="hybridMultilevel"/>
    <w:tmpl w:val="1FCE9F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7662F"/>
    <w:multiLevelType w:val="hybridMultilevel"/>
    <w:tmpl w:val="B5E0F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00352"/>
    <w:multiLevelType w:val="hybridMultilevel"/>
    <w:tmpl w:val="CA4C3B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54449">
    <w:abstractNumId w:val="8"/>
  </w:num>
  <w:num w:numId="2" w16cid:durableId="1676499054">
    <w:abstractNumId w:val="6"/>
  </w:num>
  <w:num w:numId="3" w16cid:durableId="1231501069">
    <w:abstractNumId w:val="5"/>
  </w:num>
  <w:num w:numId="4" w16cid:durableId="932203792">
    <w:abstractNumId w:val="4"/>
  </w:num>
  <w:num w:numId="5" w16cid:durableId="1802141358">
    <w:abstractNumId w:val="7"/>
  </w:num>
  <w:num w:numId="6" w16cid:durableId="1538617923">
    <w:abstractNumId w:val="3"/>
  </w:num>
  <w:num w:numId="7" w16cid:durableId="866260694">
    <w:abstractNumId w:val="2"/>
  </w:num>
  <w:num w:numId="8" w16cid:durableId="1153374073">
    <w:abstractNumId w:val="1"/>
  </w:num>
  <w:num w:numId="9" w16cid:durableId="622729238">
    <w:abstractNumId w:val="0"/>
  </w:num>
  <w:num w:numId="10" w16cid:durableId="2145004659">
    <w:abstractNumId w:val="11"/>
  </w:num>
  <w:num w:numId="11" w16cid:durableId="1767339979">
    <w:abstractNumId w:val="12"/>
  </w:num>
  <w:num w:numId="12" w16cid:durableId="2137288183">
    <w:abstractNumId w:val="13"/>
  </w:num>
  <w:num w:numId="13" w16cid:durableId="739838055">
    <w:abstractNumId w:val="14"/>
  </w:num>
  <w:num w:numId="14" w16cid:durableId="12078976">
    <w:abstractNumId w:val="9"/>
  </w:num>
  <w:num w:numId="15" w16cid:durableId="16953017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74D7"/>
    <w:rsid w:val="0015074B"/>
    <w:rsid w:val="0029639D"/>
    <w:rsid w:val="00326F90"/>
    <w:rsid w:val="003A322F"/>
    <w:rsid w:val="006D4898"/>
    <w:rsid w:val="00915B16"/>
    <w:rsid w:val="00A03C79"/>
    <w:rsid w:val="00A156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68F05"/>
  <w14:defaultImageDpi w14:val="300"/>
  <w15:docId w15:val="{02AA199D-5CFA-4806-A6FB-DDE0F89A8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0F9A67-EB1F-493A-B619-0E8FF7B74988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ujjwal Sau</cp:lastModifiedBy>
  <cp:revision>4</cp:revision>
  <dcterms:created xsi:type="dcterms:W3CDTF">2025-08-03T15:54:00Z</dcterms:created>
  <dcterms:modified xsi:type="dcterms:W3CDTF">2025-08-03T16:34:00Z</dcterms:modified>
  <cp:category/>
</cp:coreProperties>
</file>