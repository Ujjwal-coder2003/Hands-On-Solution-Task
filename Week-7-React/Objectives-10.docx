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59816E" w14:textId="6115EC6F" w:rsidR="00230DE1" w:rsidRPr="00F13F1B" w:rsidRDefault="00F13F1B" w:rsidP="00F13F1B">
      <w:pPr>
        <w:pStyle w:val="Heading1"/>
        <w:jc w:val="center"/>
        <w:rPr>
          <w:color w:val="000000" w:themeColor="text1"/>
          <w:sz w:val="36"/>
          <w:szCs w:val="36"/>
        </w:rPr>
      </w:pPr>
      <w:r w:rsidRPr="00F13F1B">
        <w:rPr>
          <w:color w:val="000000" w:themeColor="text1"/>
          <w:sz w:val="36"/>
          <w:szCs w:val="36"/>
        </w:rPr>
        <w:t>OBJECTIVES</w:t>
      </w:r>
    </w:p>
    <w:p w14:paraId="7FC72C94" w14:textId="77777777" w:rsidR="00230DE1" w:rsidRPr="00F13F1B" w:rsidRDefault="00000000">
      <w:pPr>
        <w:pStyle w:val="Heading2"/>
        <w:rPr>
          <w:color w:val="000000" w:themeColor="text1"/>
        </w:rPr>
      </w:pPr>
      <w:r w:rsidRPr="00F13F1B">
        <w:rPr>
          <w:color w:val="000000" w:themeColor="text1"/>
        </w:rPr>
        <w:t>1. Define JSX</w:t>
      </w:r>
    </w:p>
    <w:p w14:paraId="17061EE2" w14:textId="77777777" w:rsidR="00230DE1" w:rsidRPr="00F13F1B" w:rsidRDefault="00000000" w:rsidP="00F13F1B">
      <w:pPr>
        <w:pStyle w:val="ListParagraph"/>
        <w:numPr>
          <w:ilvl w:val="0"/>
          <w:numId w:val="10"/>
        </w:numPr>
        <w:rPr>
          <w:color w:val="000000" w:themeColor="text1"/>
        </w:rPr>
      </w:pPr>
      <w:r w:rsidRPr="00F13F1B">
        <w:rPr>
          <w:color w:val="000000" w:themeColor="text1"/>
        </w:rPr>
        <w:t>JSX (JavaScript XML) is a syntax extension for JavaScript used in React. It allows writing HTML-like code inside JavaScript, making UI code more readable and easier to write. JSX gets transpiled into React.createElement() calls by tools like Babel.</w:t>
      </w:r>
      <w:r w:rsidRPr="00F13F1B">
        <w:rPr>
          <w:color w:val="000000" w:themeColor="text1"/>
        </w:rPr>
        <w:br/>
      </w:r>
      <w:r w:rsidRPr="00F13F1B">
        <w:rPr>
          <w:color w:val="000000" w:themeColor="text1"/>
        </w:rPr>
        <w:br/>
        <w:t>Example:</w:t>
      </w:r>
      <w:r w:rsidRPr="00F13F1B">
        <w:rPr>
          <w:color w:val="000000" w:themeColor="text1"/>
        </w:rPr>
        <w:br/>
        <w:t xml:space="preserve">const element = &lt;h1&gt;Hello, </w:t>
      </w:r>
      <w:proofErr w:type="gramStart"/>
      <w:r w:rsidRPr="00F13F1B">
        <w:rPr>
          <w:color w:val="000000" w:themeColor="text1"/>
        </w:rPr>
        <w:t>JSX!&lt;</w:t>
      </w:r>
      <w:proofErr w:type="gramEnd"/>
      <w:r w:rsidRPr="00F13F1B">
        <w:rPr>
          <w:color w:val="000000" w:themeColor="text1"/>
        </w:rPr>
        <w:t>/h1&gt;;</w:t>
      </w:r>
    </w:p>
    <w:p w14:paraId="60DB73FB" w14:textId="77777777" w:rsidR="00230DE1" w:rsidRPr="00F13F1B" w:rsidRDefault="00000000">
      <w:pPr>
        <w:pStyle w:val="Heading2"/>
        <w:rPr>
          <w:color w:val="000000" w:themeColor="text1"/>
        </w:rPr>
      </w:pPr>
      <w:r w:rsidRPr="00F13F1B">
        <w:rPr>
          <w:color w:val="000000" w:themeColor="text1"/>
        </w:rPr>
        <w:t>2. Explain about ECMA Script</w:t>
      </w:r>
    </w:p>
    <w:p w14:paraId="5DFD40A5" w14:textId="77777777" w:rsidR="00230DE1" w:rsidRPr="00F13F1B" w:rsidRDefault="00000000" w:rsidP="00F13F1B">
      <w:pPr>
        <w:pStyle w:val="ListParagraph"/>
        <w:numPr>
          <w:ilvl w:val="0"/>
          <w:numId w:val="10"/>
        </w:numPr>
        <w:rPr>
          <w:color w:val="000000" w:themeColor="text1"/>
        </w:rPr>
      </w:pPr>
      <w:r w:rsidRPr="00F13F1B">
        <w:rPr>
          <w:color w:val="000000" w:themeColor="text1"/>
        </w:rPr>
        <w:t>ECMAScript (ES) is the official standard for JavaScript, maintained by ECMA International. It defines the rules, syntax, and features of the language. Versions are named ES5, ES6 (ES2015), ES7, ES8, etc. ES6 introduced major features like let, const, arrow functions, classes, template literals, and destructuring.</w:t>
      </w:r>
    </w:p>
    <w:p w14:paraId="57A5D953" w14:textId="77777777" w:rsidR="00230DE1" w:rsidRPr="00F13F1B" w:rsidRDefault="00000000">
      <w:pPr>
        <w:pStyle w:val="Heading2"/>
        <w:rPr>
          <w:color w:val="000000" w:themeColor="text1"/>
        </w:rPr>
      </w:pPr>
      <w:r w:rsidRPr="00F13F1B">
        <w:rPr>
          <w:color w:val="000000" w:themeColor="text1"/>
        </w:rPr>
        <w:t>3. Explain React.createElement()</w:t>
      </w:r>
    </w:p>
    <w:p w14:paraId="108F27C3" w14:textId="77777777" w:rsidR="00230DE1" w:rsidRPr="00F13F1B" w:rsidRDefault="00000000" w:rsidP="00F13F1B">
      <w:pPr>
        <w:pStyle w:val="ListParagraph"/>
        <w:numPr>
          <w:ilvl w:val="0"/>
          <w:numId w:val="10"/>
        </w:numPr>
        <w:rPr>
          <w:color w:val="000000" w:themeColor="text1"/>
        </w:rPr>
      </w:pPr>
      <w:r w:rsidRPr="00F13F1B">
        <w:rPr>
          <w:color w:val="000000" w:themeColor="text1"/>
        </w:rPr>
        <w:t>React.createElement() is a core React method to create React elements without JSX.</w:t>
      </w:r>
      <w:r w:rsidRPr="00F13F1B">
        <w:rPr>
          <w:color w:val="000000" w:themeColor="text1"/>
        </w:rPr>
        <w:br/>
        <w:t>Syntax: React.createElement(type, props, ...children)</w:t>
      </w:r>
      <w:r w:rsidRPr="00F13F1B">
        <w:rPr>
          <w:color w:val="000000" w:themeColor="text1"/>
        </w:rPr>
        <w:br/>
        <w:t>Parameters:</w:t>
      </w:r>
      <w:r w:rsidRPr="00F13F1B">
        <w:rPr>
          <w:color w:val="000000" w:themeColor="text1"/>
        </w:rPr>
        <w:br/>
        <w:t>- type: HTML tag or React component</w:t>
      </w:r>
      <w:r w:rsidRPr="00F13F1B">
        <w:rPr>
          <w:color w:val="000000" w:themeColor="text1"/>
        </w:rPr>
        <w:br/>
        <w:t>- props: attributes or properties of the element</w:t>
      </w:r>
      <w:r w:rsidRPr="00F13F1B">
        <w:rPr>
          <w:color w:val="000000" w:themeColor="text1"/>
        </w:rPr>
        <w:br/>
        <w:t>- children: nested elements or text</w:t>
      </w:r>
      <w:r w:rsidRPr="00F13F1B">
        <w:rPr>
          <w:color w:val="000000" w:themeColor="text1"/>
        </w:rPr>
        <w:br/>
        <w:t>Example:</w:t>
      </w:r>
      <w:r w:rsidRPr="00F13F1B">
        <w:rPr>
          <w:color w:val="000000" w:themeColor="text1"/>
        </w:rPr>
        <w:br/>
        <w:t xml:space="preserve">const element = React.createElement('h1', </w:t>
      </w:r>
      <w:proofErr w:type="gramStart"/>
      <w:r w:rsidRPr="00F13F1B">
        <w:rPr>
          <w:color w:val="000000" w:themeColor="text1"/>
        </w:rPr>
        <w:t>{ className</w:t>
      </w:r>
      <w:proofErr w:type="gramEnd"/>
      <w:r w:rsidRPr="00F13F1B">
        <w:rPr>
          <w:color w:val="000000" w:themeColor="text1"/>
        </w:rPr>
        <w:t>: 'title</w:t>
      </w:r>
      <w:proofErr w:type="gramStart"/>
      <w:r w:rsidRPr="00F13F1B">
        <w:rPr>
          <w:color w:val="000000" w:themeColor="text1"/>
        </w:rPr>
        <w:t>' }</w:t>
      </w:r>
      <w:proofErr w:type="gramEnd"/>
      <w:r w:rsidRPr="00F13F1B">
        <w:rPr>
          <w:color w:val="000000" w:themeColor="text1"/>
        </w:rPr>
        <w:t>, 'Hello World');</w:t>
      </w:r>
    </w:p>
    <w:p w14:paraId="5EF518D0" w14:textId="77777777" w:rsidR="00230DE1" w:rsidRPr="00F13F1B" w:rsidRDefault="00000000">
      <w:pPr>
        <w:pStyle w:val="Heading2"/>
        <w:rPr>
          <w:color w:val="000000" w:themeColor="text1"/>
        </w:rPr>
      </w:pPr>
      <w:r w:rsidRPr="00F13F1B">
        <w:rPr>
          <w:color w:val="000000" w:themeColor="text1"/>
        </w:rPr>
        <w:t>4. Explain how to create React nodes with JSX</w:t>
      </w:r>
    </w:p>
    <w:p w14:paraId="7BC5CD82" w14:textId="77777777" w:rsidR="00230DE1" w:rsidRPr="00F13F1B" w:rsidRDefault="00000000" w:rsidP="00F13F1B">
      <w:pPr>
        <w:pStyle w:val="ListParagraph"/>
        <w:numPr>
          <w:ilvl w:val="0"/>
          <w:numId w:val="10"/>
        </w:numPr>
        <w:rPr>
          <w:color w:val="000000" w:themeColor="text1"/>
        </w:rPr>
      </w:pPr>
      <w:r w:rsidRPr="00F13F1B">
        <w:rPr>
          <w:color w:val="000000" w:themeColor="text1"/>
        </w:rPr>
        <w:t>A React node is anything React can render (elements, components, strings, numbers, etc.). With JSX, nodes are created by simply writing HTML-like syntax.</w:t>
      </w:r>
      <w:r w:rsidRPr="00F13F1B">
        <w:rPr>
          <w:color w:val="000000" w:themeColor="text1"/>
        </w:rPr>
        <w:br/>
        <w:t>Example:</w:t>
      </w:r>
      <w:r w:rsidRPr="00F13F1B">
        <w:rPr>
          <w:color w:val="000000" w:themeColor="text1"/>
        </w:rPr>
        <w:br/>
        <w:t>const node = &lt;p&gt;This is a paragraph&lt;/p&gt;;</w:t>
      </w:r>
    </w:p>
    <w:p w14:paraId="6E69EE48" w14:textId="77777777" w:rsidR="00230DE1" w:rsidRPr="00F13F1B" w:rsidRDefault="00000000">
      <w:pPr>
        <w:pStyle w:val="Heading2"/>
        <w:rPr>
          <w:color w:val="000000" w:themeColor="text1"/>
        </w:rPr>
      </w:pPr>
      <w:r w:rsidRPr="00F13F1B">
        <w:rPr>
          <w:color w:val="000000" w:themeColor="text1"/>
        </w:rPr>
        <w:t>5. Define how to render JSX to DOM</w:t>
      </w:r>
    </w:p>
    <w:p w14:paraId="70E73C4F" w14:textId="77777777" w:rsidR="00230DE1" w:rsidRPr="00F13F1B" w:rsidRDefault="00000000" w:rsidP="00F13F1B">
      <w:pPr>
        <w:pStyle w:val="ListParagraph"/>
        <w:numPr>
          <w:ilvl w:val="0"/>
          <w:numId w:val="10"/>
        </w:numPr>
        <w:rPr>
          <w:color w:val="000000" w:themeColor="text1"/>
        </w:rPr>
      </w:pPr>
      <w:r w:rsidRPr="00F13F1B">
        <w:rPr>
          <w:color w:val="000000" w:themeColor="text1"/>
        </w:rPr>
        <w:t>Use ReactDOM.createRoot() (React 18+) or ReactDOM.render() (React &lt; 18).</w:t>
      </w:r>
      <w:r w:rsidRPr="00F13F1B">
        <w:rPr>
          <w:color w:val="000000" w:themeColor="text1"/>
        </w:rPr>
        <w:br/>
        <w:t>Example:</w:t>
      </w:r>
      <w:r w:rsidRPr="00F13F1B">
        <w:rPr>
          <w:color w:val="000000" w:themeColor="text1"/>
        </w:rPr>
        <w:br/>
        <w:t>import React from 'react';</w:t>
      </w:r>
      <w:r w:rsidRPr="00F13F1B">
        <w:rPr>
          <w:color w:val="000000" w:themeColor="text1"/>
        </w:rPr>
        <w:br/>
        <w:t>import ReactDOM from 'react-dom/client';</w:t>
      </w:r>
      <w:r w:rsidRPr="00F13F1B">
        <w:rPr>
          <w:color w:val="000000" w:themeColor="text1"/>
        </w:rPr>
        <w:br/>
      </w:r>
      <w:r w:rsidRPr="00F13F1B">
        <w:rPr>
          <w:color w:val="000000" w:themeColor="text1"/>
        </w:rPr>
        <w:br/>
        <w:t>const element = &lt;h1&gt;Hello JSX&lt;/h1&gt;;</w:t>
      </w:r>
      <w:r w:rsidRPr="00F13F1B">
        <w:rPr>
          <w:color w:val="000000" w:themeColor="text1"/>
        </w:rPr>
        <w:br/>
        <w:t>const root = ReactDOM.createRoot(</w:t>
      </w:r>
      <w:proofErr w:type="gramStart"/>
      <w:r w:rsidRPr="00F13F1B">
        <w:rPr>
          <w:color w:val="000000" w:themeColor="text1"/>
        </w:rPr>
        <w:t>document.getElementById</w:t>
      </w:r>
      <w:proofErr w:type="gramEnd"/>
      <w:r w:rsidRPr="00F13F1B">
        <w:rPr>
          <w:color w:val="000000" w:themeColor="text1"/>
        </w:rPr>
        <w:t>('root'));</w:t>
      </w:r>
      <w:r w:rsidRPr="00F13F1B">
        <w:rPr>
          <w:color w:val="000000" w:themeColor="text1"/>
        </w:rPr>
        <w:br/>
      </w:r>
      <w:proofErr w:type="gramStart"/>
      <w:r w:rsidRPr="00F13F1B">
        <w:rPr>
          <w:color w:val="000000" w:themeColor="text1"/>
        </w:rPr>
        <w:t>root.render</w:t>
      </w:r>
      <w:proofErr w:type="gramEnd"/>
      <w:r w:rsidRPr="00F13F1B">
        <w:rPr>
          <w:color w:val="000000" w:themeColor="text1"/>
        </w:rPr>
        <w:t>(element);</w:t>
      </w:r>
    </w:p>
    <w:p w14:paraId="7201A226" w14:textId="77777777" w:rsidR="00230DE1" w:rsidRPr="00F13F1B" w:rsidRDefault="00000000">
      <w:pPr>
        <w:pStyle w:val="Heading2"/>
        <w:rPr>
          <w:color w:val="000000" w:themeColor="text1"/>
        </w:rPr>
      </w:pPr>
      <w:r w:rsidRPr="00F13F1B">
        <w:rPr>
          <w:color w:val="000000" w:themeColor="text1"/>
        </w:rPr>
        <w:lastRenderedPageBreak/>
        <w:t>6. Explain how to use JavaScript expressions in JSX</w:t>
      </w:r>
    </w:p>
    <w:p w14:paraId="43B68AF5" w14:textId="77777777" w:rsidR="00230DE1" w:rsidRPr="00F13F1B" w:rsidRDefault="00000000" w:rsidP="00F13F1B">
      <w:pPr>
        <w:pStyle w:val="ListParagraph"/>
        <w:numPr>
          <w:ilvl w:val="0"/>
          <w:numId w:val="10"/>
        </w:numPr>
        <w:rPr>
          <w:color w:val="000000" w:themeColor="text1"/>
        </w:rPr>
      </w:pPr>
      <w:r w:rsidRPr="00F13F1B">
        <w:rPr>
          <w:color w:val="000000" w:themeColor="text1"/>
        </w:rPr>
        <w:t xml:space="preserve">Use curly braces </w:t>
      </w:r>
      <w:proofErr w:type="gramStart"/>
      <w:r w:rsidRPr="00F13F1B">
        <w:rPr>
          <w:color w:val="000000" w:themeColor="text1"/>
        </w:rPr>
        <w:t>{ }</w:t>
      </w:r>
      <w:proofErr w:type="gramEnd"/>
      <w:r w:rsidRPr="00F13F1B">
        <w:rPr>
          <w:color w:val="000000" w:themeColor="text1"/>
        </w:rPr>
        <w:t xml:space="preserve"> to embed JavaScript expressions inside JSX.</w:t>
      </w:r>
      <w:r w:rsidRPr="00F13F1B">
        <w:rPr>
          <w:color w:val="000000" w:themeColor="text1"/>
        </w:rPr>
        <w:br/>
        <w:t>Example:</w:t>
      </w:r>
      <w:r w:rsidRPr="00F13F1B">
        <w:rPr>
          <w:color w:val="000000" w:themeColor="text1"/>
        </w:rPr>
        <w:br/>
        <w:t>const name = 'Ujjwal';</w:t>
      </w:r>
      <w:r w:rsidRPr="00F13F1B">
        <w:rPr>
          <w:color w:val="000000" w:themeColor="text1"/>
        </w:rPr>
        <w:br/>
        <w:t>const element = &lt;h1&gt;Hello, {name</w:t>
      </w:r>
      <w:proofErr w:type="gramStart"/>
      <w:r w:rsidRPr="00F13F1B">
        <w:rPr>
          <w:color w:val="000000" w:themeColor="text1"/>
        </w:rPr>
        <w:t>}!&lt;</w:t>
      </w:r>
      <w:proofErr w:type="gramEnd"/>
      <w:r w:rsidRPr="00F13F1B">
        <w:rPr>
          <w:color w:val="000000" w:themeColor="text1"/>
        </w:rPr>
        <w:t>/h1&gt;;</w:t>
      </w:r>
    </w:p>
    <w:p w14:paraId="4CFDBC49" w14:textId="77777777" w:rsidR="00230DE1" w:rsidRPr="00F13F1B" w:rsidRDefault="00000000">
      <w:pPr>
        <w:pStyle w:val="Heading2"/>
        <w:rPr>
          <w:color w:val="000000" w:themeColor="text1"/>
        </w:rPr>
      </w:pPr>
      <w:r w:rsidRPr="00F13F1B">
        <w:rPr>
          <w:color w:val="000000" w:themeColor="text1"/>
        </w:rPr>
        <w:t>7. Explain how to use inline CSS in JSX</w:t>
      </w:r>
    </w:p>
    <w:p w14:paraId="3D2D09D9" w14:textId="77777777" w:rsidR="00230DE1" w:rsidRPr="00F13F1B" w:rsidRDefault="00000000" w:rsidP="00F13F1B">
      <w:pPr>
        <w:pStyle w:val="ListParagraph"/>
        <w:numPr>
          <w:ilvl w:val="0"/>
          <w:numId w:val="10"/>
        </w:numPr>
        <w:rPr>
          <w:color w:val="000000" w:themeColor="text1"/>
        </w:rPr>
      </w:pPr>
      <w:r w:rsidRPr="00F13F1B">
        <w:rPr>
          <w:color w:val="000000" w:themeColor="text1"/>
        </w:rPr>
        <w:t>Use the style attribute with a JavaScript object. CSS property names must be camelCase.</w:t>
      </w:r>
      <w:r w:rsidRPr="00F13F1B">
        <w:rPr>
          <w:color w:val="000000" w:themeColor="text1"/>
        </w:rPr>
        <w:br/>
        <w:t>Example:</w:t>
      </w:r>
      <w:r w:rsidRPr="00F13F1B">
        <w:rPr>
          <w:color w:val="000000" w:themeColor="text1"/>
        </w:rPr>
        <w:br/>
        <w:t xml:space="preserve">const headingStyle = </w:t>
      </w:r>
      <w:proofErr w:type="gramStart"/>
      <w:r w:rsidRPr="00F13F1B">
        <w:rPr>
          <w:color w:val="000000" w:themeColor="text1"/>
        </w:rPr>
        <w:t>{ color</w:t>
      </w:r>
      <w:proofErr w:type="gramEnd"/>
      <w:r w:rsidRPr="00F13F1B">
        <w:rPr>
          <w:color w:val="000000" w:themeColor="text1"/>
        </w:rPr>
        <w:t>: 'blue', fontSize: '20px' };</w:t>
      </w:r>
      <w:r w:rsidRPr="00F13F1B">
        <w:rPr>
          <w:color w:val="000000" w:themeColor="text1"/>
        </w:rPr>
        <w:br/>
        <w:t>const element = &lt;h1 style={headingStyle}&gt;Styled Heading&lt;/h1&gt;;</w:t>
      </w:r>
    </w:p>
    <w:sectPr w:rsidR="00230DE1" w:rsidRPr="00F13F1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65D1BFC"/>
    <w:multiLevelType w:val="hybridMultilevel"/>
    <w:tmpl w:val="9D569A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59440085">
    <w:abstractNumId w:val="8"/>
  </w:num>
  <w:num w:numId="2" w16cid:durableId="691222252">
    <w:abstractNumId w:val="6"/>
  </w:num>
  <w:num w:numId="3" w16cid:durableId="12609764">
    <w:abstractNumId w:val="5"/>
  </w:num>
  <w:num w:numId="4" w16cid:durableId="857743053">
    <w:abstractNumId w:val="4"/>
  </w:num>
  <w:num w:numId="5" w16cid:durableId="1195726168">
    <w:abstractNumId w:val="7"/>
  </w:num>
  <w:num w:numId="6" w16cid:durableId="293370079">
    <w:abstractNumId w:val="3"/>
  </w:num>
  <w:num w:numId="7" w16cid:durableId="1660379069">
    <w:abstractNumId w:val="2"/>
  </w:num>
  <w:num w:numId="8" w16cid:durableId="1030111060">
    <w:abstractNumId w:val="1"/>
  </w:num>
  <w:num w:numId="9" w16cid:durableId="896741639">
    <w:abstractNumId w:val="0"/>
  </w:num>
  <w:num w:numId="10" w16cid:durableId="8053193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30DE1"/>
    <w:rsid w:val="0029639D"/>
    <w:rsid w:val="00326F90"/>
    <w:rsid w:val="00AA1D8D"/>
    <w:rsid w:val="00B47730"/>
    <w:rsid w:val="00BE727B"/>
    <w:rsid w:val="00CB0664"/>
    <w:rsid w:val="00F13F1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B6152E"/>
  <w14:defaultImageDpi w14:val="300"/>
  <w15:docId w15:val="{443F871C-9B80-4FD6-B751-6D7273F15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ujjwal Sau</cp:lastModifiedBy>
  <cp:revision>2</cp:revision>
  <dcterms:created xsi:type="dcterms:W3CDTF">2025-08-03T16:44:00Z</dcterms:created>
  <dcterms:modified xsi:type="dcterms:W3CDTF">2025-08-03T16:44:00Z</dcterms:modified>
  <cp:category/>
</cp:coreProperties>
</file>