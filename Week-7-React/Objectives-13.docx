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1C14A" w14:textId="79E03AB9" w:rsidR="008F3742" w:rsidRPr="00817A54" w:rsidRDefault="00817A54" w:rsidP="00817A54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OBJECTIVE</w:t>
      </w:r>
    </w:p>
    <w:p w14:paraId="11A11E49" w14:textId="401DE696" w:rsidR="008F3742" w:rsidRPr="00817A54" w:rsidRDefault="00000000" w:rsidP="00817A54">
      <w:pPr>
        <w:pStyle w:val="Heading2"/>
        <w:numPr>
          <w:ilvl w:val="0"/>
          <w:numId w:val="16"/>
        </w:numPr>
        <w:rPr>
          <w:color w:val="000000" w:themeColor="text1"/>
        </w:rPr>
      </w:pPr>
      <w:r w:rsidRPr="00817A54">
        <w:rPr>
          <w:color w:val="000000" w:themeColor="text1"/>
        </w:rPr>
        <w:t>Various Ways of Conditional Rendering in React</w:t>
      </w:r>
    </w:p>
    <w:p w14:paraId="2C06C92F" w14:textId="77777777" w:rsidR="00817A54" w:rsidRDefault="00000000" w:rsidP="00817A5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817A54">
        <w:rPr>
          <w:color w:val="000000" w:themeColor="text1"/>
        </w:rPr>
        <w:t>Conditional rendering means rendering different UI elements based on conditions. Common approaches include:</w:t>
      </w:r>
      <w:r w:rsidRPr="00817A54">
        <w:rPr>
          <w:color w:val="000000" w:themeColor="text1"/>
        </w:rPr>
        <w:br/>
      </w:r>
      <w:r w:rsidRPr="00817A54">
        <w:rPr>
          <w:color w:val="000000" w:themeColor="text1"/>
        </w:rPr>
        <w:br/>
        <w:t>Using if statements:</w:t>
      </w:r>
      <w:r w:rsidRPr="00817A54">
        <w:rPr>
          <w:color w:val="000000" w:themeColor="text1"/>
        </w:rPr>
        <w:br/>
        <w:t xml:space="preserve">function </w:t>
      </w:r>
      <w:proofErr w:type="gramStart"/>
      <w:r w:rsidRPr="00817A54">
        <w:rPr>
          <w:color w:val="000000" w:themeColor="text1"/>
        </w:rPr>
        <w:t xml:space="preserve">Greeting({ </w:t>
      </w:r>
      <w:proofErr w:type="spellStart"/>
      <w:r w:rsidRPr="00817A54">
        <w:rPr>
          <w:color w:val="000000" w:themeColor="text1"/>
        </w:rPr>
        <w:t>isLoggedIn</w:t>
      </w:r>
      <w:proofErr w:type="spellEnd"/>
      <w:proofErr w:type="gramEnd"/>
      <w:r w:rsidRPr="00817A54">
        <w:rPr>
          <w:color w:val="000000" w:themeColor="text1"/>
        </w:rPr>
        <w:t xml:space="preserve"> }) {</w:t>
      </w:r>
      <w:r w:rsidRPr="00817A54">
        <w:rPr>
          <w:color w:val="000000" w:themeColor="text1"/>
        </w:rPr>
        <w:br/>
        <w:t xml:space="preserve">  if (isLoggedIn) {</w:t>
      </w:r>
      <w:r w:rsidRPr="00817A54">
        <w:rPr>
          <w:color w:val="000000" w:themeColor="text1"/>
        </w:rPr>
        <w:br/>
        <w:t xml:space="preserve">    return &lt;h1&gt;Welcome </w:t>
      </w:r>
      <w:proofErr w:type="gramStart"/>
      <w:r w:rsidRPr="00817A54">
        <w:rPr>
          <w:color w:val="000000" w:themeColor="text1"/>
        </w:rPr>
        <w:t>back!&lt;</w:t>
      </w:r>
      <w:proofErr w:type="gramEnd"/>
      <w:r w:rsidRPr="00817A54">
        <w:rPr>
          <w:color w:val="000000" w:themeColor="text1"/>
        </w:rPr>
        <w:t>/h1&gt;;</w:t>
      </w:r>
      <w:r w:rsidRPr="00817A54">
        <w:rPr>
          <w:color w:val="000000" w:themeColor="text1"/>
        </w:rPr>
        <w:br/>
        <w:t xml:space="preserve">  }</w:t>
      </w:r>
      <w:r w:rsidRPr="00817A54">
        <w:rPr>
          <w:color w:val="000000" w:themeColor="text1"/>
        </w:rPr>
        <w:br/>
        <w:t xml:space="preserve">  return &lt;h1&gt;Please log in.&lt;/h1&gt;;</w:t>
      </w:r>
      <w:r w:rsidRPr="00817A54">
        <w:rPr>
          <w:color w:val="000000" w:themeColor="text1"/>
        </w:rPr>
        <w:br/>
        <w:t>}</w:t>
      </w:r>
      <w:r w:rsidRPr="00817A54">
        <w:rPr>
          <w:color w:val="000000" w:themeColor="text1"/>
        </w:rPr>
        <w:br/>
      </w:r>
    </w:p>
    <w:p w14:paraId="44058A54" w14:textId="77777777" w:rsidR="00817A54" w:rsidRDefault="00000000" w:rsidP="00817A5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817A54">
        <w:rPr>
          <w:b/>
          <w:bCs/>
          <w:color w:val="000000" w:themeColor="text1"/>
        </w:rPr>
        <w:t>Using the Ternary Operator (</w:t>
      </w:r>
      <w:proofErr w:type="gramStart"/>
      <w:r w:rsidRPr="00817A54">
        <w:rPr>
          <w:b/>
          <w:bCs/>
          <w:color w:val="000000" w:themeColor="text1"/>
        </w:rPr>
        <w:t>condition ?</w:t>
      </w:r>
      <w:proofErr w:type="gramEnd"/>
      <w:r w:rsidRPr="00817A54">
        <w:rPr>
          <w:b/>
          <w:bCs/>
          <w:color w:val="000000" w:themeColor="text1"/>
        </w:rPr>
        <w:t xml:space="preserve"> expr</w:t>
      </w:r>
      <w:proofErr w:type="gramStart"/>
      <w:r w:rsidRPr="00817A54">
        <w:rPr>
          <w:b/>
          <w:bCs/>
          <w:color w:val="000000" w:themeColor="text1"/>
        </w:rPr>
        <w:t>1 :</w:t>
      </w:r>
      <w:proofErr w:type="gramEnd"/>
      <w:r w:rsidRPr="00817A54">
        <w:rPr>
          <w:b/>
          <w:bCs/>
          <w:color w:val="000000" w:themeColor="text1"/>
        </w:rPr>
        <w:t xml:space="preserve"> expr2):</w:t>
      </w:r>
      <w:r w:rsidRPr="00817A54">
        <w:rPr>
          <w:b/>
          <w:bCs/>
          <w:color w:val="000000" w:themeColor="text1"/>
        </w:rPr>
        <w:br/>
      </w:r>
      <w:r w:rsidRPr="00817A54">
        <w:rPr>
          <w:color w:val="000000" w:themeColor="text1"/>
        </w:rPr>
        <w:br/>
        <w:t>&lt;div</w:t>
      </w:r>
      <w:proofErr w:type="gramStart"/>
      <w:r w:rsidRPr="00817A54">
        <w:rPr>
          <w:color w:val="000000" w:themeColor="text1"/>
        </w:rPr>
        <w:t>&gt;{isLoggedIn ?</w:t>
      </w:r>
      <w:proofErr w:type="gramEnd"/>
      <w:r w:rsidRPr="00817A54">
        <w:rPr>
          <w:color w:val="000000" w:themeColor="text1"/>
        </w:rPr>
        <w:t xml:space="preserve"> &lt;Dashboard /</w:t>
      </w:r>
      <w:proofErr w:type="gramStart"/>
      <w:r w:rsidRPr="00817A54">
        <w:rPr>
          <w:color w:val="000000" w:themeColor="text1"/>
        </w:rPr>
        <w:t>&gt; :</w:t>
      </w:r>
      <w:proofErr w:type="gramEnd"/>
      <w:r w:rsidRPr="00817A54">
        <w:rPr>
          <w:color w:val="000000" w:themeColor="text1"/>
        </w:rPr>
        <w:t xml:space="preserve"> &lt;Login /</w:t>
      </w:r>
      <w:proofErr w:type="gramStart"/>
      <w:r w:rsidRPr="00817A54">
        <w:rPr>
          <w:color w:val="000000" w:themeColor="text1"/>
        </w:rPr>
        <w:t>&gt;}&lt;</w:t>
      </w:r>
      <w:proofErr w:type="gramEnd"/>
      <w:r w:rsidRPr="00817A54">
        <w:rPr>
          <w:color w:val="000000" w:themeColor="text1"/>
        </w:rPr>
        <w:t>/div&gt;</w:t>
      </w:r>
      <w:r w:rsidRPr="00817A54">
        <w:rPr>
          <w:color w:val="000000" w:themeColor="text1"/>
        </w:rPr>
        <w:br/>
      </w:r>
      <w:r w:rsidRPr="00817A54">
        <w:rPr>
          <w:color w:val="000000" w:themeColor="text1"/>
        </w:rPr>
        <w:br/>
      </w:r>
    </w:p>
    <w:p w14:paraId="0378AFA7" w14:textId="77777777" w:rsidR="00817A54" w:rsidRDefault="00000000" w:rsidP="00817A5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817A54">
        <w:rPr>
          <w:b/>
          <w:bCs/>
          <w:color w:val="000000" w:themeColor="text1"/>
        </w:rPr>
        <w:t>Using Logical AND (&amp;&amp;):</w:t>
      </w:r>
      <w:r w:rsidRPr="00817A54">
        <w:rPr>
          <w:color w:val="000000" w:themeColor="text1"/>
        </w:rPr>
        <w:br/>
      </w:r>
      <w:r w:rsidRPr="00817A54">
        <w:rPr>
          <w:color w:val="000000" w:themeColor="text1"/>
        </w:rPr>
        <w:br/>
        <w:t>&lt;div</w:t>
      </w:r>
      <w:proofErr w:type="gramStart"/>
      <w:r w:rsidRPr="00817A54">
        <w:rPr>
          <w:color w:val="000000" w:themeColor="text1"/>
        </w:rPr>
        <w:t>&gt;{</w:t>
      </w:r>
      <w:proofErr w:type="spellStart"/>
      <w:r w:rsidRPr="00817A54">
        <w:rPr>
          <w:color w:val="000000" w:themeColor="text1"/>
        </w:rPr>
        <w:t>notifications.length</w:t>
      </w:r>
      <w:proofErr w:type="spellEnd"/>
      <w:proofErr w:type="gramEnd"/>
      <w:r w:rsidRPr="00817A54">
        <w:rPr>
          <w:color w:val="000000" w:themeColor="text1"/>
        </w:rPr>
        <w:t xml:space="preserve"> &gt; 0 &amp;&amp; &lt;NotificationList /</w:t>
      </w:r>
      <w:proofErr w:type="gramStart"/>
      <w:r w:rsidRPr="00817A54">
        <w:rPr>
          <w:color w:val="000000" w:themeColor="text1"/>
        </w:rPr>
        <w:t>&gt;}&lt;</w:t>
      </w:r>
      <w:proofErr w:type="gramEnd"/>
      <w:r w:rsidRPr="00817A54">
        <w:rPr>
          <w:color w:val="000000" w:themeColor="text1"/>
        </w:rPr>
        <w:t>/div&gt;</w:t>
      </w:r>
      <w:r w:rsidRPr="00817A54">
        <w:rPr>
          <w:color w:val="000000" w:themeColor="text1"/>
        </w:rPr>
        <w:br/>
      </w:r>
      <w:r w:rsidRPr="00817A54">
        <w:rPr>
          <w:color w:val="000000" w:themeColor="text1"/>
        </w:rPr>
        <w:br/>
      </w:r>
    </w:p>
    <w:p w14:paraId="6D13874C" w14:textId="498EB9BF" w:rsidR="008F3742" w:rsidRPr="00817A54" w:rsidRDefault="00000000" w:rsidP="00817A5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817A54">
        <w:rPr>
          <w:b/>
          <w:bCs/>
          <w:color w:val="000000" w:themeColor="text1"/>
        </w:rPr>
        <w:t>Using Switch Statements:</w:t>
      </w:r>
      <w:r w:rsidRPr="00817A54">
        <w:rPr>
          <w:b/>
          <w:bCs/>
          <w:color w:val="000000" w:themeColor="text1"/>
        </w:rPr>
        <w:br/>
      </w:r>
      <w:r w:rsidRPr="00817A54">
        <w:rPr>
          <w:color w:val="000000" w:themeColor="text1"/>
        </w:rPr>
        <w:br/>
        <w:t>switch(status) {</w:t>
      </w:r>
      <w:r w:rsidRPr="00817A54">
        <w:rPr>
          <w:color w:val="000000" w:themeColor="text1"/>
        </w:rPr>
        <w:br/>
        <w:t xml:space="preserve">  case 'loading': return &lt;Loading /&gt;;</w:t>
      </w:r>
      <w:r w:rsidRPr="00817A54">
        <w:rPr>
          <w:color w:val="000000" w:themeColor="text1"/>
        </w:rPr>
        <w:br/>
        <w:t xml:space="preserve">  case 'error': return &lt;Error /&gt;;</w:t>
      </w:r>
      <w:r w:rsidRPr="00817A54">
        <w:rPr>
          <w:color w:val="000000" w:themeColor="text1"/>
        </w:rPr>
        <w:br/>
        <w:t xml:space="preserve">  default: return &lt;Content /&gt;;</w:t>
      </w:r>
      <w:r w:rsidRPr="00817A54">
        <w:rPr>
          <w:color w:val="000000" w:themeColor="text1"/>
        </w:rPr>
        <w:br/>
        <w:t>}</w:t>
      </w:r>
      <w:r w:rsidRPr="00817A54">
        <w:rPr>
          <w:color w:val="000000" w:themeColor="text1"/>
        </w:rPr>
        <w:br/>
      </w:r>
      <w:r w:rsidRPr="00817A54">
        <w:rPr>
          <w:color w:val="000000" w:themeColor="text1"/>
        </w:rPr>
        <w:br/>
      </w:r>
    </w:p>
    <w:p w14:paraId="213A51F7" w14:textId="36F99D7B" w:rsidR="008F3742" w:rsidRPr="00817A54" w:rsidRDefault="00000000" w:rsidP="00817A54">
      <w:pPr>
        <w:pStyle w:val="Heading2"/>
        <w:numPr>
          <w:ilvl w:val="0"/>
          <w:numId w:val="16"/>
        </w:numPr>
        <w:rPr>
          <w:color w:val="000000" w:themeColor="text1"/>
        </w:rPr>
      </w:pPr>
      <w:r w:rsidRPr="00817A54">
        <w:rPr>
          <w:color w:val="000000" w:themeColor="text1"/>
        </w:rPr>
        <w:t>How to Render Multiple Components</w:t>
      </w:r>
    </w:p>
    <w:p w14:paraId="5567452C" w14:textId="46D12B47" w:rsidR="008F3742" w:rsidRPr="00817A54" w:rsidRDefault="00817A54" w:rsidP="00817A5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817A54">
        <w:rPr>
          <w:color w:val="000000" w:themeColor="text1"/>
        </w:rPr>
        <w:t>We</w:t>
      </w:r>
      <w:r w:rsidR="00000000" w:rsidRPr="00817A54">
        <w:rPr>
          <w:color w:val="000000" w:themeColor="text1"/>
        </w:rPr>
        <w:t xml:space="preserve"> can render multiple components by including them within a parent component:</w:t>
      </w:r>
      <w:r w:rsidR="00000000" w:rsidRPr="00817A54">
        <w:rPr>
          <w:color w:val="000000" w:themeColor="text1"/>
        </w:rPr>
        <w:br/>
      </w:r>
      <w:r w:rsidR="00000000" w:rsidRPr="00817A54">
        <w:rPr>
          <w:color w:val="000000" w:themeColor="text1"/>
        </w:rPr>
        <w:br/>
        <w:t xml:space="preserve">function </w:t>
      </w:r>
      <w:proofErr w:type="gramStart"/>
      <w:r w:rsidR="00000000" w:rsidRPr="00817A54">
        <w:rPr>
          <w:color w:val="000000" w:themeColor="text1"/>
        </w:rPr>
        <w:t>App(</w:t>
      </w:r>
      <w:proofErr w:type="gramEnd"/>
      <w:r w:rsidR="00000000" w:rsidRPr="00817A54">
        <w:rPr>
          <w:color w:val="000000" w:themeColor="text1"/>
        </w:rPr>
        <w:t>) {</w:t>
      </w:r>
      <w:r w:rsidR="00000000" w:rsidRPr="00817A54">
        <w:rPr>
          <w:color w:val="000000" w:themeColor="text1"/>
        </w:rPr>
        <w:br/>
        <w:t xml:space="preserve">  return (</w:t>
      </w:r>
      <w:r w:rsidR="00000000" w:rsidRPr="00817A54">
        <w:rPr>
          <w:color w:val="000000" w:themeColor="text1"/>
        </w:rPr>
        <w:br/>
        <w:t xml:space="preserve">    &lt;div&gt;</w:t>
      </w:r>
      <w:r w:rsidR="00000000" w:rsidRPr="00817A54">
        <w:rPr>
          <w:color w:val="000000" w:themeColor="text1"/>
        </w:rPr>
        <w:br/>
        <w:t xml:space="preserve">      &lt;Header /&gt;</w:t>
      </w:r>
      <w:r w:rsidR="00000000" w:rsidRPr="00817A54">
        <w:rPr>
          <w:color w:val="000000" w:themeColor="text1"/>
        </w:rPr>
        <w:br/>
        <w:t xml:space="preserve">      &lt;Main /&gt;</w:t>
      </w:r>
      <w:r w:rsidR="00000000" w:rsidRPr="00817A54">
        <w:rPr>
          <w:color w:val="000000" w:themeColor="text1"/>
        </w:rPr>
        <w:br/>
      </w:r>
      <w:r w:rsidR="00000000" w:rsidRPr="00817A54">
        <w:rPr>
          <w:color w:val="000000" w:themeColor="text1"/>
        </w:rPr>
        <w:lastRenderedPageBreak/>
        <w:t xml:space="preserve">      &lt;Footer /&gt;</w:t>
      </w:r>
      <w:r w:rsidR="00000000" w:rsidRPr="00817A54">
        <w:rPr>
          <w:color w:val="000000" w:themeColor="text1"/>
        </w:rPr>
        <w:br/>
        <w:t xml:space="preserve">    &lt;/div&gt;</w:t>
      </w:r>
      <w:r w:rsidR="00000000" w:rsidRPr="00817A54">
        <w:rPr>
          <w:color w:val="000000" w:themeColor="text1"/>
        </w:rPr>
        <w:br/>
        <w:t xml:space="preserve">  );</w:t>
      </w:r>
      <w:r w:rsidR="00000000" w:rsidRPr="00817A54">
        <w:rPr>
          <w:color w:val="000000" w:themeColor="text1"/>
        </w:rPr>
        <w:br/>
        <w:t>}</w:t>
      </w:r>
      <w:r w:rsidR="00000000" w:rsidRPr="00817A54">
        <w:rPr>
          <w:color w:val="000000" w:themeColor="text1"/>
        </w:rPr>
        <w:br/>
      </w:r>
    </w:p>
    <w:p w14:paraId="75D59E05" w14:textId="3913DC00" w:rsidR="008F3742" w:rsidRPr="00817A54" w:rsidRDefault="00000000" w:rsidP="00817A54">
      <w:pPr>
        <w:pStyle w:val="Heading2"/>
        <w:numPr>
          <w:ilvl w:val="0"/>
          <w:numId w:val="16"/>
        </w:numPr>
        <w:rPr>
          <w:color w:val="000000" w:themeColor="text1"/>
        </w:rPr>
      </w:pPr>
      <w:r w:rsidRPr="00817A54">
        <w:rPr>
          <w:color w:val="000000" w:themeColor="text1"/>
        </w:rPr>
        <w:t>Define List Component</w:t>
      </w:r>
    </w:p>
    <w:p w14:paraId="602F0115" w14:textId="77777777" w:rsidR="00817A54" w:rsidRDefault="00000000" w:rsidP="00817A5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817A54">
        <w:rPr>
          <w:color w:val="000000" w:themeColor="text1"/>
        </w:rPr>
        <w:t>A List Component is a component that takes an array of data and renders a list dynamically:</w:t>
      </w:r>
      <w:r w:rsidRPr="00817A54">
        <w:rPr>
          <w:color w:val="000000" w:themeColor="text1"/>
        </w:rPr>
        <w:br/>
      </w:r>
    </w:p>
    <w:p w14:paraId="1F1C1B62" w14:textId="60094F2B" w:rsidR="008F3742" w:rsidRPr="00817A54" w:rsidRDefault="00000000" w:rsidP="00817A54">
      <w:pPr>
        <w:pStyle w:val="ListParagraph"/>
        <w:rPr>
          <w:color w:val="000000" w:themeColor="text1"/>
        </w:rPr>
      </w:pPr>
      <w:r w:rsidRPr="00817A54">
        <w:rPr>
          <w:color w:val="000000" w:themeColor="text1"/>
        </w:rPr>
        <w:t xml:space="preserve">function </w:t>
      </w:r>
      <w:proofErr w:type="spellStart"/>
      <w:proofErr w:type="gramStart"/>
      <w:r w:rsidRPr="00817A54">
        <w:rPr>
          <w:color w:val="000000" w:themeColor="text1"/>
        </w:rPr>
        <w:t>ListComponent</w:t>
      </w:r>
      <w:proofErr w:type="spellEnd"/>
      <w:r w:rsidRPr="00817A54">
        <w:rPr>
          <w:color w:val="000000" w:themeColor="text1"/>
        </w:rPr>
        <w:t>({ items</w:t>
      </w:r>
      <w:proofErr w:type="gramEnd"/>
      <w:r w:rsidRPr="00817A54">
        <w:rPr>
          <w:color w:val="000000" w:themeColor="text1"/>
        </w:rPr>
        <w:t xml:space="preserve"> }) {</w:t>
      </w:r>
      <w:r w:rsidRPr="00817A54">
        <w:rPr>
          <w:color w:val="000000" w:themeColor="text1"/>
        </w:rPr>
        <w:br/>
        <w:t xml:space="preserve">  return (</w:t>
      </w:r>
      <w:r w:rsidRPr="00817A54">
        <w:rPr>
          <w:color w:val="000000" w:themeColor="text1"/>
        </w:rPr>
        <w:br/>
        <w:t xml:space="preserve">    &lt;ul&gt;</w:t>
      </w:r>
      <w:r w:rsidRPr="00817A54">
        <w:rPr>
          <w:color w:val="000000" w:themeColor="text1"/>
        </w:rPr>
        <w:br/>
        <w:t xml:space="preserve">   </w:t>
      </w:r>
      <w:proofErr w:type="gramStart"/>
      <w:r w:rsidRPr="00817A54">
        <w:rPr>
          <w:color w:val="000000" w:themeColor="text1"/>
        </w:rPr>
        <w:t xml:space="preserve">   {items.map(</w:t>
      </w:r>
      <w:proofErr w:type="gramEnd"/>
      <w:r w:rsidRPr="00817A54">
        <w:rPr>
          <w:color w:val="000000" w:themeColor="text1"/>
        </w:rPr>
        <w:t>(item, index) =&gt; (</w:t>
      </w:r>
      <w:r w:rsidRPr="00817A54">
        <w:rPr>
          <w:color w:val="000000" w:themeColor="text1"/>
        </w:rPr>
        <w:br/>
        <w:t xml:space="preserve">        &lt;li key={index}&gt;{item}&lt;/li&gt;</w:t>
      </w:r>
      <w:r w:rsidRPr="00817A54">
        <w:rPr>
          <w:color w:val="000000" w:themeColor="text1"/>
        </w:rPr>
        <w:br/>
        <w:t xml:space="preserve">      ))}</w:t>
      </w:r>
      <w:r w:rsidRPr="00817A54">
        <w:rPr>
          <w:color w:val="000000" w:themeColor="text1"/>
        </w:rPr>
        <w:br/>
        <w:t xml:space="preserve">    &lt;/ul&gt;</w:t>
      </w:r>
      <w:r w:rsidRPr="00817A54">
        <w:rPr>
          <w:color w:val="000000" w:themeColor="text1"/>
        </w:rPr>
        <w:br/>
        <w:t xml:space="preserve">  );</w:t>
      </w:r>
      <w:r w:rsidRPr="00817A54">
        <w:rPr>
          <w:color w:val="000000" w:themeColor="text1"/>
        </w:rPr>
        <w:br/>
        <w:t>}</w:t>
      </w:r>
      <w:r w:rsidRPr="00817A54">
        <w:rPr>
          <w:color w:val="000000" w:themeColor="text1"/>
        </w:rPr>
        <w:br/>
      </w:r>
      <w:r w:rsidRPr="00817A54">
        <w:rPr>
          <w:color w:val="000000" w:themeColor="text1"/>
        </w:rPr>
        <w:br/>
      </w:r>
    </w:p>
    <w:p w14:paraId="145331EE" w14:textId="24955B01" w:rsidR="008F3742" w:rsidRPr="00817A54" w:rsidRDefault="00000000" w:rsidP="00817A54">
      <w:pPr>
        <w:pStyle w:val="Heading2"/>
        <w:numPr>
          <w:ilvl w:val="0"/>
          <w:numId w:val="16"/>
        </w:numPr>
        <w:rPr>
          <w:color w:val="000000" w:themeColor="text1"/>
        </w:rPr>
      </w:pPr>
      <w:r w:rsidRPr="00817A54">
        <w:rPr>
          <w:color w:val="000000" w:themeColor="text1"/>
        </w:rPr>
        <w:t>Explain about Keys in React Applications</w:t>
      </w:r>
    </w:p>
    <w:p w14:paraId="56AF3B32" w14:textId="288B62DA" w:rsidR="008F3742" w:rsidRPr="00817A54" w:rsidRDefault="00000000" w:rsidP="00817A5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817A54">
        <w:rPr>
          <w:color w:val="000000" w:themeColor="text1"/>
        </w:rPr>
        <w:t>Keys are special attributes used by React to identify which items in a list have changed, been added, or removed. They help React optimize rendering.</w:t>
      </w:r>
      <w:r w:rsidRPr="00817A54">
        <w:rPr>
          <w:color w:val="000000" w:themeColor="text1"/>
        </w:rPr>
        <w:br/>
      </w:r>
      <w:r w:rsidRPr="00817A54">
        <w:rPr>
          <w:color w:val="000000" w:themeColor="text1"/>
        </w:rPr>
        <w:br/>
        <w:t>Rules:</w:t>
      </w:r>
      <w:r w:rsidRPr="00817A54">
        <w:rPr>
          <w:color w:val="000000" w:themeColor="text1"/>
        </w:rPr>
        <w:br/>
        <w:t xml:space="preserve"> Keys must be unique among siblings.</w:t>
      </w:r>
      <w:r w:rsidRPr="00817A54">
        <w:rPr>
          <w:color w:val="000000" w:themeColor="text1"/>
        </w:rPr>
        <w:br/>
        <w:t xml:space="preserve"> Avoid using array index if items can reorder.</w:t>
      </w:r>
      <w:r w:rsidRPr="00817A54">
        <w:rPr>
          <w:color w:val="000000" w:themeColor="text1"/>
        </w:rPr>
        <w:br/>
      </w:r>
      <w:r w:rsidRPr="00817A54">
        <w:rPr>
          <w:color w:val="000000" w:themeColor="text1"/>
        </w:rPr>
        <w:br/>
        <w:t>Example:</w:t>
      </w:r>
      <w:r w:rsidRPr="00817A54">
        <w:rPr>
          <w:color w:val="000000" w:themeColor="text1"/>
        </w:rPr>
        <w:br/>
      </w:r>
      <w:r w:rsidRPr="00817A54">
        <w:rPr>
          <w:color w:val="000000" w:themeColor="text1"/>
        </w:rPr>
        <w:br/>
      </w:r>
      <w:proofErr w:type="gramStart"/>
      <w:r w:rsidRPr="00817A54">
        <w:rPr>
          <w:color w:val="000000" w:themeColor="text1"/>
        </w:rPr>
        <w:t>items.map(</w:t>
      </w:r>
      <w:proofErr w:type="gramEnd"/>
      <w:r w:rsidRPr="00817A54">
        <w:rPr>
          <w:color w:val="000000" w:themeColor="text1"/>
        </w:rPr>
        <w:t>item =&gt; &lt;li key={item}&gt;{item}&lt;/li&gt;);</w:t>
      </w:r>
      <w:r w:rsidRPr="00817A54">
        <w:rPr>
          <w:color w:val="000000" w:themeColor="text1"/>
        </w:rPr>
        <w:br/>
      </w:r>
      <w:r w:rsidRPr="00817A54">
        <w:rPr>
          <w:color w:val="000000" w:themeColor="text1"/>
        </w:rPr>
        <w:br/>
      </w:r>
    </w:p>
    <w:p w14:paraId="1B7ECECC" w14:textId="1413128F" w:rsidR="008F3742" w:rsidRPr="00817A54" w:rsidRDefault="00000000" w:rsidP="00817A54">
      <w:pPr>
        <w:pStyle w:val="Heading2"/>
        <w:numPr>
          <w:ilvl w:val="0"/>
          <w:numId w:val="16"/>
        </w:numPr>
        <w:rPr>
          <w:color w:val="000000" w:themeColor="text1"/>
        </w:rPr>
      </w:pPr>
      <w:r w:rsidRPr="00817A54">
        <w:rPr>
          <w:color w:val="000000" w:themeColor="text1"/>
        </w:rPr>
        <w:t>Explain how to Extract Components with Keys</w:t>
      </w:r>
    </w:p>
    <w:p w14:paraId="6AD03595" w14:textId="27979EDC" w:rsidR="008F3742" w:rsidRPr="00817A54" w:rsidRDefault="00000000" w:rsidP="00817A5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817A54">
        <w:rPr>
          <w:color w:val="000000" w:themeColor="text1"/>
        </w:rPr>
        <w:t>When extracting a list item into a separate component, the key should be assigned to the component in the list:</w:t>
      </w:r>
      <w:r w:rsidRPr="00817A54">
        <w:rPr>
          <w:color w:val="000000" w:themeColor="text1"/>
        </w:rPr>
        <w:br/>
      </w:r>
      <w:r w:rsidRPr="00817A54">
        <w:rPr>
          <w:color w:val="000000" w:themeColor="text1"/>
        </w:rPr>
        <w:br/>
      </w:r>
      <w:r w:rsidRPr="00817A54">
        <w:rPr>
          <w:color w:val="000000" w:themeColor="text1"/>
        </w:rPr>
        <w:br/>
        <w:t xml:space="preserve">function </w:t>
      </w:r>
      <w:proofErr w:type="gramStart"/>
      <w:r w:rsidRPr="00817A54">
        <w:rPr>
          <w:color w:val="000000" w:themeColor="text1"/>
        </w:rPr>
        <w:t>ListItem({ value</w:t>
      </w:r>
      <w:proofErr w:type="gramEnd"/>
      <w:r w:rsidRPr="00817A54">
        <w:rPr>
          <w:color w:val="000000" w:themeColor="text1"/>
        </w:rPr>
        <w:t xml:space="preserve"> }) {</w:t>
      </w:r>
      <w:r w:rsidRPr="00817A54">
        <w:rPr>
          <w:color w:val="000000" w:themeColor="text1"/>
        </w:rPr>
        <w:br/>
        <w:t xml:space="preserve">  return &lt;li&gt;{value}&lt;/li&gt;;</w:t>
      </w:r>
      <w:r w:rsidRPr="00817A54">
        <w:rPr>
          <w:color w:val="000000" w:themeColor="text1"/>
        </w:rPr>
        <w:br/>
        <w:t>}</w:t>
      </w:r>
      <w:r w:rsidRPr="00817A54">
        <w:rPr>
          <w:color w:val="000000" w:themeColor="text1"/>
        </w:rPr>
        <w:br/>
      </w:r>
      <w:r w:rsidRPr="00817A54">
        <w:rPr>
          <w:color w:val="000000" w:themeColor="text1"/>
        </w:rPr>
        <w:lastRenderedPageBreak/>
        <w:br/>
        <w:t xml:space="preserve">function </w:t>
      </w:r>
      <w:proofErr w:type="gramStart"/>
      <w:r w:rsidRPr="00817A54">
        <w:rPr>
          <w:color w:val="000000" w:themeColor="text1"/>
        </w:rPr>
        <w:t>ItemList({ items</w:t>
      </w:r>
      <w:proofErr w:type="gramEnd"/>
      <w:r w:rsidRPr="00817A54">
        <w:rPr>
          <w:color w:val="000000" w:themeColor="text1"/>
        </w:rPr>
        <w:t xml:space="preserve"> }) {</w:t>
      </w:r>
      <w:r w:rsidRPr="00817A54">
        <w:rPr>
          <w:color w:val="000000" w:themeColor="text1"/>
        </w:rPr>
        <w:br/>
        <w:t xml:space="preserve">  return (</w:t>
      </w:r>
      <w:r w:rsidRPr="00817A54">
        <w:rPr>
          <w:color w:val="000000" w:themeColor="text1"/>
        </w:rPr>
        <w:br/>
        <w:t xml:space="preserve">    &lt;ul&gt;</w:t>
      </w:r>
      <w:r w:rsidRPr="00817A54">
        <w:rPr>
          <w:color w:val="000000" w:themeColor="text1"/>
        </w:rPr>
        <w:br/>
        <w:t xml:space="preserve">   </w:t>
      </w:r>
      <w:proofErr w:type="gramStart"/>
      <w:r w:rsidRPr="00817A54">
        <w:rPr>
          <w:color w:val="000000" w:themeColor="text1"/>
        </w:rPr>
        <w:t xml:space="preserve">   {items.map(</w:t>
      </w:r>
      <w:proofErr w:type="gramEnd"/>
      <w:r w:rsidRPr="00817A54">
        <w:rPr>
          <w:color w:val="000000" w:themeColor="text1"/>
        </w:rPr>
        <w:t>item =&gt; &lt;ListItem key={item.id} value={item.name} /&gt;)}</w:t>
      </w:r>
      <w:r w:rsidRPr="00817A54">
        <w:rPr>
          <w:color w:val="000000" w:themeColor="text1"/>
        </w:rPr>
        <w:br/>
        <w:t xml:space="preserve">    &lt;/ul&gt;</w:t>
      </w:r>
      <w:r w:rsidRPr="00817A54">
        <w:rPr>
          <w:color w:val="000000" w:themeColor="text1"/>
        </w:rPr>
        <w:br/>
        <w:t xml:space="preserve">  );</w:t>
      </w:r>
      <w:r w:rsidRPr="00817A54">
        <w:rPr>
          <w:color w:val="000000" w:themeColor="text1"/>
        </w:rPr>
        <w:br/>
        <w:t>}</w:t>
      </w:r>
      <w:r w:rsidRPr="00817A54">
        <w:rPr>
          <w:color w:val="000000" w:themeColor="text1"/>
        </w:rPr>
        <w:br/>
      </w:r>
      <w:r w:rsidRPr="00817A54">
        <w:rPr>
          <w:color w:val="000000" w:themeColor="text1"/>
        </w:rPr>
        <w:br/>
      </w:r>
    </w:p>
    <w:p w14:paraId="50A48E4A" w14:textId="29944CBD" w:rsidR="008F3742" w:rsidRPr="00817A54" w:rsidRDefault="00000000" w:rsidP="00817A54">
      <w:pPr>
        <w:pStyle w:val="Heading2"/>
        <w:numPr>
          <w:ilvl w:val="0"/>
          <w:numId w:val="16"/>
        </w:numPr>
        <w:rPr>
          <w:color w:val="000000" w:themeColor="text1"/>
        </w:rPr>
      </w:pPr>
      <w:r w:rsidRPr="00817A54">
        <w:rPr>
          <w:color w:val="000000" w:themeColor="text1"/>
        </w:rPr>
        <w:t xml:space="preserve">Explain React Map and </w:t>
      </w:r>
      <w:proofErr w:type="gramStart"/>
      <w:r w:rsidRPr="00817A54">
        <w:rPr>
          <w:color w:val="000000" w:themeColor="text1"/>
        </w:rPr>
        <w:t>map(</w:t>
      </w:r>
      <w:proofErr w:type="gramEnd"/>
      <w:r w:rsidRPr="00817A54">
        <w:rPr>
          <w:color w:val="000000" w:themeColor="text1"/>
        </w:rPr>
        <w:t>) Function</w:t>
      </w:r>
    </w:p>
    <w:p w14:paraId="53F37BC8" w14:textId="00C00ABB" w:rsidR="008F3742" w:rsidRPr="00817A54" w:rsidRDefault="00000000" w:rsidP="00817A5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817A54">
        <w:rPr>
          <w:color w:val="000000" w:themeColor="text1"/>
        </w:rPr>
        <w:t>The map() function in React is used to iterate over arrays and return JSX elements:</w:t>
      </w:r>
      <w:r w:rsidRPr="00817A54">
        <w:rPr>
          <w:color w:val="000000" w:themeColor="text1"/>
        </w:rPr>
        <w:br/>
      </w:r>
      <w:r w:rsidRPr="00817A54">
        <w:rPr>
          <w:color w:val="000000" w:themeColor="text1"/>
        </w:rPr>
        <w:br/>
      </w:r>
      <w:r w:rsidRPr="00817A54">
        <w:rPr>
          <w:color w:val="000000" w:themeColor="text1"/>
        </w:rPr>
        <w:br/>
        <w:t>const names = ['Alice', 'Bob', 'Charlie'];</w:t>
      </w:r>
      <w:r w:rsidRPr="00817A54">
        <w:rPr>
          <w:color w:val="000000" w:themeColor="text1"/>
        </w:rPr>
        <w:br/>
        <w:t>function NameList() {</w:t>
      </w:r>
      <w:r w:rsidRPr="00817A54">
        <w:rPr>
          <w:color w:val="000000" w:themeColor="text1"/>
        </w:rPr>
        <w:br/>
        <w:t xml:space="preserve">  return (</w:t>
      </w:r>
      <w:r w:rsidRPr="00817A54">
        <w:rPr>
          <w:color w:val="000000" w:themeColor="text1"/>
        </w:rPr>
        <w:br/>
        <w:t xml:space="preserve">    &lt;ul&gt;</w:t>
      </w:r>
      <w:r w:rsidRPr="00817A54">
        <w:rPr>
          <w:color w:val="000000" w:themeColor="text1"/>
        </w:rPr>
        <w:br/>
        <w:t xml:space="preserve">      {names.map((name, index) =&gt; &lt;li key={index}&gt;{name}&lt;/li&gt;)}</w:t>
      </w:r>
      <w:r w:rsidRPr="00817A54">
        <w:rPr>
          <w:color w:val="000000" w:themeColor="text1"/>
        </w:rPr>
        <w:br/>
        <w:t xml:space="preserve">    &lt;/ul&gt;</w:t>
      </w:r>
      <w:r w:rsidRPr="00817A54">
        <w:rPr>
          <w:color w:val="000000" w:themeColor="text1"/>
        </w:rPr>
        <w:br/>
        <w:t xml:space="preserve">  );</w:t>
      </w:r>
      <w:r w:rsidRPr="00817A54">
        <w:rPr>
          <w:color w:val="000000" w:themeColor="text1"/>
        </w:rPr>
        <w:br/>
        <w:t>}</w:t>
      </w:r>
      <w:r w:rsidRPr="00817A54">
        <w:rPr>
          <w:color w:val="000000" w:themeColor="text1"/>
        </w:rPr>
        <w:br/>
      </w:r>
      <w:r w:rsidRPr="00817A54">
        <w:rPr>
          <w:color w:val="000000" w:themeColor="text1"/>
        </w:rPr>
        <w:br/>
      </w:r>
    </w:p>
    <w:sectPr w:rsidR="008F3742" w:rsidRPr="00817A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B34C03"/>
    <w:multiLevelType w:val="hybridMultilevel"/>
    <w:tmpl w:val="9CFA97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4534F"/>
    <w:multiLevelType w:val="hybridMultilevel"/>
    <w:tmpl w:val="61CC2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E67FA"/>
    <w:multiLevelType w:val="hybridMultilevel"/>
    <w:tmpl w:val="6E485B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44A02"/>
    <w:multiLevelType w:val="hybridMultilevel"/>
    <w:tmpl w:val="C9289E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D14A4"/>
    <w:multiLevelType w:val="hybridMultilevel"/>
    <w:tmpl w:val="08B0B6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75346"/>
    <w:multiLevelType w:val="hybridMultilevel"/>
    <w:tmpl w:val="455AD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02F9B"/>
    <w:multiLevelType w:val="hybridMultilevel"/>
    <w:tmpl w:val="20EC6A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14548">
    <w:abstractNumId w:val="8"/>
  </w:num>
  <w:num w:numId="2" w16cid:durableId="2124958178">
    <w:abstractNumId w:val="6"/>
  </w:num>
  <w:num w:numId="3" w16cid:durableId="931161426">
    <w:abstractNumId w:val="5"/>
  </w:num>
  <w:num w:numId="4" w16cid:durableId="1736968279">
    <w:abstractNumId w:val="4"/>
  </w:num>
  <w:num w:numId="5" w16cid:durableId="2049065338">
    <w:abstractNumId w:val="7"/>
  </w:num>
  <w:num w:numId="6" w16cid:durableId="1644964622">
    <w:abstractNumId w:val="3"/>
  </w:num>
  <w:num w:numId="7" w16cid:durableId="837040923">
    <w:abstractNumId w:val="2"/>
  </w:num>
  <w:num w:numId="8" w16cid:durableId="129368812">
    <w:abstractNumId w:val="1"/>
  </w:num>
  <w:num w:numId="9" w16cid:durableId="564528585">
    <w:abstractNumId w:val="0"/>
  </w:num>
  <w:num w:numId="10" w16cid:durableId="1547251936">
    <w:abstractNumId w:val="11"/>
  </w:num>
  <w:num w:numId="11" w16cid:durableId="195967473">
    <w:abstractNumId w:val="9"/>
  </w:num>
  <w:num w:numId="12" w16cid:durableId="864756095">
    <w:abstractNumId w:val="12"/>
  </w:num>
  <w:num w:numId="13" w16cid:durableId="21323624">
    <w:abstractNumId w:val="15"/>
  </w:num>
  <w:num w:numId="14" w16cid:durableId="81076484">
    <w:abstractNumId w:val="13"/>
  </w:num>
  <w:num w:numId="15" w16cid:durableId="1339506287">
    <w:abstractNumId w:val="14"/>
  </w:num>
  <w:num w:numId="16" w16cid:durableId="974260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1699"/>
    <w:rsid w:val="00817A54"/>
    <w:rsid w:val="008F37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3EE6DB"/>
  <w14:defaultImageDpi w14:val="300"/>
  <w15:docId w15:val="{65C81BE8-91AE-4174-B0A1-2C07A10E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ujjwal Sau</cp:lastModifiedBy>
  <cp:revision>2</cp:revision>
  <dcterms:created xsi:type="dcterms:W3CDTF">2025-08-03T20:06:00Z</dcterms:created>
  <dcterms:modified xsi:type="dcterms:W3CDTF">2025-08-03T20:06:00Z</dcterms:modified>
  <cp:category/>
</cp:coreProperties>
</file>