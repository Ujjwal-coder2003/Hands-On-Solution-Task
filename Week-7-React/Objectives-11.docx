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47F83" w14:textId="348FDF72" w:rsidR="009A791E" w:rsidRPr="00060F68" w:rsidRDefault="00060F68" w:rsidP="00060F68">
      <w:pPr>
        <w:pStyle w:val="Heading1"/>
        <w:jc w:val="center"/>
        <w:rPr>
          <w:color w:val="000000" w:themeColor="text1"/>
          <w:sz w:val="32"/>
          <w:szCs w:val="32"/>
        </w:rPr>
      </w:pPr>
      <w:r w:rsidRPr="00060F68">
        <w:rPr>
          <w:color w:val="000000" w:themeColor="text1"/>
          <w:sz w:val="32"/>
          <w:szCs w:val="32"/>
        </w:rPr>
        <w:t>OBJECTIVES</w:t>
      </w:r>
    </w:p>
    <w:p w14:paraId="124CBE47" w14:textId="77777777" w:rsidR="009A791E" w:rsidRPr="00060F68" w:rsidRDefault="00000000">
      <w:pPr>
        <w:pStyle w:val="Heading2"/>
        <w:rPr>
          <w:color w:val="000000" w:themeColor="text1"/>
        </w:rPr>
      </w:pPr>
      <w:r w:rsidRPr="00060F68">
        <w:rPr>
          <w:color w:val="000000" w:themeColor="text1"/>
        </w:rPr>
        <w:t>1. React Events</w:t>
      </w:r>
    </w:p>
    <w:p w14:paraId="252C5CAC" w14:textId="77777777" w:rsidR="009A791E" w:rsidRPr="00060F68" w:rsidRDefault="00000000" w:rsidP="00060F68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060F68">
        <w:rPr>
          <w:color w:val="000000" w:themeColor="text1"/>
        </w:rPr>
        <w:t>React events are wrapped versions of DOM events that work similarly to HTML events (like onclick, onchange) but follow a React-specific syntax and behavior.</w:t>
      </w:r>
      <w:r w:rsidRPr="00060F68">
        <w:rPr>
          <w:color w:val="000000" w:themeColor="text1"/>
        </w:rPr>
        <w:br/>
      </w:r>
      <w:r w:rsidRPr="00060F68">
        <w:rPr>
          <w:color w:val="000000" w:themeColor="text1"/>
        </w:rPr>
        <w:br/>
        <w:t>Example:</w:t>
      </w:r>
      <w:r w:rsidRPr="00060F68">
        <w:rPr>
          <w:color w:val="000000" w:themeColor="text1"/>
        </w:rPr>
        <w:br/>
        <w:t>&lt;button onClick={handleClick}&gt;Click Me&lt;/button&gt;</w:t>
      </w:r>
      <w:r w:rsidRPr="00060F68">
        <w:rPr>
          <w:color w:val="000000" w:themeColor="text1"/>
        </w:rPr>
        <w:br/>
        <w:t>In this, onClick is a React event that listens for click actions on the button.</w:t>
      </w:r>
    </w:p>
    <w:p w14:paraId="31EBF2C6" w14:textId="77777777" w:rsidR="009A791E" w:rsidRPr="00060F68" w:rsidRDefault="00000000">
      <w:pPr>
        <w:pStyle w:val="Heading2"/>
        <w:rPr>
          <w:color w:val="000000" w:themeColor="text1"/>
        </w:rPr>
      </w:pPr>
      <w:r w:rsidRPr="00060F68">
        <w:rPr>
          <w:color w:val="000000" w:themeColor="text1"/>
        </w:rPr>
        <w:t>2. Event Handlers</w:t>
      </w:r>
    </w:p>
    <w:p w14:paraId="4ECBEDC4" w14:textId="77777777" w:rsidR="00060F68" w:rsidRDefault="00000000" w:rsidP="00060F68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060F68">
        <w:rPr>
          <w:color w:val="000000" w:themeColor="text1"/>
        </w:rPr>
        <w:t>Event handlers in React are functions that get called when an event occurs.</w:t>
      </w:r>
      <w:r w:rsidRPr="00060F68">
        <w:rPr>
          <w:color w:val="000000" w:themeColor="text1"/>
        </w:rPr>
        <w:br/>
      </w:r>
      <w:r w:rsidRPr="00060F68">
        <w:rPr>
          <w:color w:val="000000" w:themeColor="text1"/>
        </w:rPr>
        <w:br/>
        <w:t>Example:</w:t>
      </w:r>
      <w:r w:rsidRPr="00060F68">
        <w:rPr>
          <w:color w:val="000000" w:themeColor="text1"/>
        </w:rPr>
        <w:br/>
        <w:t xml:space="preserve">function </w:t>
      </w:r>
      <w:proofErr w:type="gramStart"/>
      <w:r w:rsidRPr="00060F68">
        <w:rPr>
          <w:color w:val="000000" w:themeColor="text1"/>
        </w:rPr>
        <w:t>handleClick(</w:t>
      </w:r>
      <w:proofErr w:type="gramEnd"/>
      <w:r w:rsidRPr="00060F68">
        <w:rPr>
          <w:color w:val="000000" w:themeColor="text1"/>
        </w:rPr>
        <w:t>) {</w:t>
      </w:r>
      <w:r w:rsidRPr="00060F68">
        <w:rPr>
          <w:color w:val="000000" w:themeColor="text1"/>
        </w:rPr>
        <w:br/>
        <w:t xml:space="preserve">  alert('Button was clicked!');</w:t>
      </w:r>
      <w:r w:rsidRPr="00060F68">
        <w:rPr>
          <w:color w:val="000000" w:themeColor="text1"/>
        </w:rPr>
        <w:br/>
        <w:t>}</w:t>
      </w:r>
      <w:r w:rsidRPr="00060F68">
        <w:rPr>
          <w:color w:val="000000" w:themeColor="text1"/>
        </w:rPr>
        <w:br/>
      </w:r>
      <w:r w:rsidRPr="00060F68">
        <w:rPr>
          <w:color w:val="000000" w:themeColor="text1"/>
        </w:rPr>
        <w:br/>
        <w:t xml:space="preserve">&lt;button </w:t>
      </w:r>
      <w:proofErr w:type="spellStart"/>
      <w:r w:rsidRPr="00060F68">
        <w:rPr>
          <w:color w:val="000000" w:themeColor="text1"/>
        </w:rPr>
        <w:t>onClick</w:t>
      </w:r>
      <w:proofErr w:type="spellEnd"/>
      <w:r w:rsidRPr="00060F68">
        <w:rPr>
          <w:color w:val="000000" w:themeColor="text1"/>
        </w:rPr>
        <w:t>={</w:t>
      </w:r>
      <w:proofErr w:type="spellStart"/>
      <w:r w:rsidRPr="00060F68">
        <w:rPr>
          <w:color w:val="000000" w:themeColor="text1"/>
        </w:rPr>
        <w:t>handleClick</w:t>
      </w:r>
      <w:proofErr w:type="spellEnd"/>
      <w:r w:rsidRPr="00060F68">
        <w:rPr>
          <w:color w:val="000000" w:themeColor="text1"/>
        </w:rPr>
        <w:t>}&gt;Click Me&lt;/button&gt;</w:t>
      </w:r>
      <w:r w:rsidRPr="00060F68">
        <w:rPr>
          <w:color w:val="000000" w:themeColor="text1"/>
        </w:rPr>
        <w:br/>
      </w:r>
      <w:r w:rsidRPr="00060F68">
        <w:rPr>
          <w:color w:val="000000" w:themeColor="text1"/>
        </w:rPr>
        <w:br/>
        <w:t>Here:</w:t>
      </w:r>
    </w:p>
    <w:p w14:paraId="319AA893" w14:textId="77777777" w:rsidR="00060F68" w:rsidRDefault="00000000" w:rsidP="00060F68">
      <w:pPr>
        <w:pStyle w:val="ListParagraph"/>
        <w:numPr>
          <w:ilvl w:val="0"/>
          <w:numId w:val="14"/>
        </w:numPr>
        <w:rPr>
          <w:color w:val="000000" w:themeColor="text1"/>
        </w:rPr>
      </w:pPr>
      <w:proofErr w:type="spellStart"/>
      <w:r w:rsidRPr="00060F68">
        <w:rPr>
          <w:color w:val="000000" w:themeColor="text1"/>
        </w:rPr>
        <w:t>handleClick</w:t>
      </w:r>
      <w:proofErr w:type="spellEnd"/>
      <w:r w:rsidRPr="00060F68">
        <w:rPr>
          <w:color w:val="000000" w:themeColor="text1"/>
        </w:rPr>
        <w:t xml:space="preserve"> is an event handler function.</w:t>
      </w:r>
    </w:p>
    <w:p w14:paraId="43CD69ED" w14:textId="7A2326F6" w:rsidR="009A791E" w:rsidRPr="00060F68" w:rsidRDefault="00000000" w:rsidP="00060F6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60F68">
        <w:rPr>
          <w:color w:val="000000" w:themeColor="text1"/>
        </w:rPr>
        <w:t xml:space="preserve">It’s passed to the </w:t>
      </w:r>
      <w:proofErr w:type="spellStart"/>
      <w:r w:rsidRPr="00060F68">
        <w:rPr>
          <w:color w:val="000000" w:themeColor="text1"/>
        </w:rPr>
        <w:t>onClick</w:t>
      </w:r>
      <w:proofErr w:type="spellEnd"/>
      <w:r w:rsidRPr="00060F68">
        <w:rPr>
          <w:color w:val="000000" w:themeColor="text1"/>
        </w:rPr>
        <w:t xml:space="preserve"> event prop.</w:t>
      </w:r>
    </w:p>
    <w:p w14:paraId="3A657454" w14:textId="77777777" w:rsidR="009A791E" w:rsidRPr="00060F68" w:rsidRDefault="00000000">
      <w:pPr>
        <w:pStyle w:val="Heading2"/>
        <w:rPr>
          <w:color w:val="000000" w:themeColor="text1"/>
        </w:rPr>
      </w:pPr>
      <w:r w:rsidRPr="00060F68">
        <w:rPr>
          <w:color w:val="000000" w:themeColor="text1"/>
        </w:rPr>
        <w:t>3. Synthetic Event</w:t>
      </w:r>
    </w:p>
    <w:p w14:paraId="53E8077F" w14:textId="77777777" w:rsidR="00060F68" w:rsidRPr="00060F68" w:rsidRDefault="00000000" w:rsidP="00060F6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60F68">
        <w:rPr>
          <w:color w:val="000000" w:themeColor="text1"/>
        </w:rPr>
        <w:t xml:space="preserve">React creates a </w:t>
      </w:r>
      <w:proofErr w:type="spellStart"/>
      <w:r w:rsidRPr="00060F68">
        <w:rPr>
          <w:color w:val="000000" w:themeColor="text1"/>
        </w:rPr>
        <w:t>SyntheticEvent</w:t>
      </w:r>
      <w:proofErr w:type="spellEnd"/>
      <w:r w:rsidRPr="00060F68">
        <w:rPr>
          <w:color w:val="000000" w:themeColor="text1"/>
        </w:rPr>
        <w:t xml:space="preserve"> wrapper around the browser’s native event system.</w:t>
      </w:r>
      <w:r w:rsidRPr="00060F68">
        <w:rPr>
          <w:color w:val="000000" w:themeColor="text1"/>
        </w:rPr>
        <w:br/>
      </w:r>
      <w:r w:rsidRPr="00060F68">
        <w:rPr>
          <w:color w:val="000000" w:themeColor="text1"/>
        </w:rPr>
        <w:br/>
        <w:t>This wrapper provides a consistent cross-browser interface to native events.</w:t>
      </w:r>
      <w:r w:rsidRPr="00060F68">
        <w:rPr>
          <w:color w:val="000000" w:themeColor="text1"/>
        </w:rPr>
        <w:br/>
      </w:r>
      <w:r w:rsidRPr="00060F68">
        <w:rPr>
          <w:color w:val="000000" w:themeColor="text1"/>
        </w:rPr>
        <w:br/>
      </w:r>
      <w:r w:rsidRPr="00060F68">
        <w:rPr>
          <w:b/>
          <w:bCs/>
          <w:color w:val="000000" w:themeColor="text1"/>
        </w:rPr>
        <w:t>Why use Synthetic</w:t>
      </w:r>
      <w:r w:rsidR="00060F68" w:rsidRPr="00060F68">
        <w:rPr>
          <w:b/>
          <w:bCs/>
          <w:color w:val="000000" w:themeColor="text1"/>
        </w:rPr>
        <w:t xml:space="preserve"> </w:t>
      </w:r>
      <w:r w:rsidRPr="00060F68">
        <w:rPr>
          <w:b/>
          <w:bCs/>
          <w:color w:val="000000" w:themeColor="text1"/>
        </w:rPr>
        <w:t>Event?</w:t>
      </w:r>
    </w:p>
    <w:p w14:paraId="3276C3C6" w14:textId="77777777" w:rsidR="00060F68" w:rsidRDefault="00000000" w:rsidP="00060F68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60F68">
        <w:rPr>
          <w:color w:val="000000" w:themeColor="text1"/>
        </w:rPr>
        <w:t>It works the same across all browsers</w:t>
      </w:r>
    </w:p>
    <w:p w14:paraId="49454FE5" w14:textId="77777777" w:rsidR="00060F68" w:rsidRDefault="00000000" w:rsidP="00060F68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60F68">
        <w:rPr>
          <w:color w:val="000000" w:themeColor="text1"/>
        </w:rPr>
        <w:t xml:space="preserve">It normalizes events like </w:t>
      </w:r>
      <w:proofErr w:type="spellStart"/>
      <w:r w:rsidRPr="00060F68">
        <w:rPr>
          <w:color w:val="000000" w:themeColor="text1"/>
        </w:rPr>
        <w:t>onChange</w:t>
      </w:r>
      <w:proofErr w:type="spellEnd"/>
      <w:r w:rsidRPr="00060F68">
        <w:rPr>
          <w:color w:val="000000" w:themeColor="text1"/>
        </w:rPr>
        <w:t xml:space="preserve">, </w:t>
      </w:r>
      <w:proofErr w:type="spellStart"/>
      <w:r w:rsidRPr="00060F68">
        <w:rPr>
          <w:color w:val="000000" w:themeColor="text1"/>
        </w:rPr>
        <w:t>onClick</w:t>
      </w:r>
      <w:proofErr w:type="spellEnd"/>
      <w:r w:rsidRPr="00060F68">
        <w:rPr>
          <w:color w:val="000000" w:themeColor="text1"/>
        </w:rPr>
        <w:t>, etc.</w:t>
      </w:r>
    </w:p>
    <w:p w14:paraId="612C7C14" w14:textId="13A20277" w:rsidR="009A791E" w:rsidRPr="00060F68" w:rsidRDefault="00000000" w:rsidP="00060F68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60F68">
        <w:rPr>
          <w:color w:val="000000" w:themeColor="text1"/>
        </w:rPr>
        <w:t xml:space="preserve">You still have access to native event if needed via </w:t>
      </w:r>
      <w:proofErr w:type="gramStart"/>
      <w:r w:rsidRPr="00060F68">
        <w:rPr>
          <w:color w:val="000000" w:themeColor="text1"/>
        </w:rPr>
        <w:t>event.nativeEvent</w:t>
      </w:r>
      <w:proofErr w:type="gramEnd"/>
      <w:r w:rsidRPr="00060F68">
        <w:rPr>
          <w:color w:val="000000" w:themeColor="text1"/>
        </w:rPr>
        <w:br/>
      </w:r>
      <w:r w:rsidRPr="00060F68">
        <w:rPr>
          <w:color w:val="000000" w:themeColor="text1"/>
        </w:rPr>
        <w:br/>
        <w:t>Example:</w:t>
      </w:r>
      <w:r w:rsidRPr="00060F68">
        <w:rPr>
          <w:color w:val="000000" w:themeColor="text1"/>
        </w:rPr>
        <w:br/>
        <w:t>function handleInputChange(event) {</w:t>
      </w:r>
      <w:r w:rsidRPr="00060F68">
        <w:rPr>
          <w:color w:val="000000" w:themeColor="text1"/>
        </w:rPr>
        <w:br/>
        <w:t xml:space="preserve">  console.log(</w:t>
      </w:r>
      <w:proofErr w:type="gramStart"/>
      <w:r w:rsidRPr="00060F68">
        <w:rPr>
          <w:color w:val="000000" w:themeColor="text1"/>
        </w:rPr>
        <w:t>event.target</w:t>
      </w:r>
      <w:proofErr w:type="gramEnd"/>
      <w:r w:rsidRPr="00060F68">
        <w:rPr>
          <w:color w:val="000000" w:themeColor="text1"/>
        </w:rPr>
        <w:t>.value</w:t>
      </w:r>
      <w:proofErr w:type="gramStart"/>
      <w:r w:rsidRPr="00060F68">
        <w:rPr>
          <w:color w:val="000000" w:themeColor="text1"/>
        </w:rPr>
        <w:t xml:space="preserve">);   </w:t>
      </w:r>
      <w:proofErr w:type="gramEnd"/>
      <w:r w:rsidRPr="00060F68">
        <w:rPr>
          <w:color w:val="000000" w:themeColor="text1"/>
        </w:rPr>
        <w:t xml:space="preserve">      // SyntheticEvent</w:t>
      </w:r>
      <w:r w:rsidRPr="00060F68">
        <w:rPr>
          <w:color w:val="000000" w:themeColor="text1"/>
        </w:rPr>
        <w:br/>
        <w:t xml:space="preserve">  console.log(</w:t>
      </w:r>
      <w:proofErr w:type="gramStart"/>
      <w:r w:rsidRPr="00060F68">
        <w:rPr>
          <w:color w:val="000000" w:themeColor="text1"/>
        </w:rPr>
        <w:t xml:space="preserve">event.nativeEvent);   </w:t>
      </w:r>
      <w:proofErr w:type="gramEnd"/>
      <w:r w:rsidRPr="00060F68">
        <w:rPr>
          <w:color w:val="000000" w:themeColor="text1"/>
        </w:rPr>
        <w:t xml:space="preserve">       // Native DOM Event</w:t>
      </w:r>
      <w:r w:rsidRPr="00060F68">
        <w:rPr>
          <w:color w:val="000000" w:themeColor="text1"/>
        </w:rPr>
        <w:br/>
        <w:t>}</w:t>
      </w:r>
    </w:p>
    <w:p w14:paraId="02A0E2A3" w14:textId="77777777" w:rsidR="009A791E" w:rsidRPr="00060F68" w:rsidRDefault="00000000">
      <w:pPr>
        <w:pStyle w:val="Heading2"/>
        <w:rPr>
          <w:color w:val="000000" w:themeColor="text1"/>
        </w:rPr>
      </w:pPr>
      <w:r w:rsidRPr="00060F68">
        <w:rPr>
          <w:color w:val="000000" w:themeColor="text1"/>
        </w:rPr>
        <w:lastRenderedPageBreak/>
        <w:t>4. React Event Naming Convention</w:t>
      </w:r>
    </w:p>
    <w:p w14:paraId="7FF8FC82" w14:textId="77777777" w:rsidR="00060F68" w:rsidRPr="00060F68" w:rsidRDefault="00000000" w:rsidP="00060F6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60F68">
        <w:rPr>
          <w:color w:val="000000" w:themeColor="text1"/>
        </w:rPr>
        <w:t>React uses camelCase for event names and assigns handler functions (not strings).</w:t>
      </w:r>
      <w:r w:rsidRPr="00060F68">
        <w:rPr>
          <w:color w:val="000000" w:themeColor="text1"/>
        </w:rPr>
        <w:br/>
      </w:r>
      <w:r w:rsidRPr="00060F68">
        <w:rPr>
          <w:color w:val="000000" w:themeColor="text1"/>
        </w:rPr>
        <w:br/>
        <w:t>HTML vs React:</w:t>
      </w:r>
      <w:r w:rsidRPr="00060F68">
        <w:rPr>
          <w:color w:val="000000" w:themeColor="text1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559"/>
      </w:tblGrid>
      <w:tr w:rsidR="00060F68" w:rsidRPr="00060F68" w14:paraId="4E2606C3" w14:textId="77777777" w:rsidTr="00060F68">
        <w:trPr>
          <w:tblHeader/>
          <w:tblCellSpacing w:w="15" w:type="dxa"/>
        </w:trPr>
        <w:tc>
          <w:tcPr>
            <w:tcW w:w="1570" w:type="dxa"/>
            <w:vAlign w:val="center"/>
            <w:hideMark/>
          </w:tcPr>
          <w:p w14:paraId="0DFC0F4D" w14:textId="77777777" w:rsidR="00060F68" w:rsidRPr="00060F68" w:rsidRDefault="00060F68" w:rsidP="00060F68">
            <w:pPr>
              <w:rPr>
                <w:b/>
                <w:bCs/>
                <w:color w:val="000000" w:themeColor="text1"/>
                <w:lang w:val="en-IN"/>
              </w:rPr>
            </w:pPr>
            <w:r w:rsidRPr="00060F68">
              <w:rPr>
                <w:b/>
                <w:bCs/>
                <w:color w:val="000000" w:themeColor="text1"/>
                <w:lang w:val="en-IN"/>
              </w:rPr>
              <w:t>In HTML</w:t>
            </w:r>
          </w:p>
        </w:tc>
        <w:tc>
          <w:tcPr>
            <w:tcW w:w="1514" w:type="dxa"/>
            <w:vAlign w:val="center"/>
            <w:hideMark/>
          </w:tcPr>
          <w:p w14:paraId="19E3AB0E" w14:textId="77777777" w:rsidR="00060F68" w:rsidRPr="00060F68" w:rsidRDefault="00060F68" w:rsidP="00060F68">
            <w:pPr>
              <w:rPr>
                <w:b/>
                <w:bCs/>
                <w:color w:val="000000" w:themeColor="text1"/>
                <w:lang w:val="en-IN"/>
              </w:rPr>
            </w:pPr>
            <w:r w:rsidRPr="00060F68">
              <w:rPr>
                <w:b/>
                <w:bCs/>
                <w:color w:val="000000" w:themeColor="text1"/>
                <w:lang w:val="en-IN"/>
              </w:rPr>
              <w:t>In React</w:t>
            </w:r>
          </w:p>
        </w:tc>
      </w:tr>
      <w:tr w:rsidR="00060F68" w:rsidRPr="00060F68" w14:paraId="11D90F05" w14:textId="77777777" w:rsidTr="00060F68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23DE360B" w14:textId="77777777" w:rsidR="00060F68" w:rsidRPr="00060F68" w:rsidRDefault="00060F68" w:rsidP="00060F68">
            <w:pPr>
              <w:rPr>
                <w:color w:val="000000" w:themeColor="text1"/>
                <w:lang w:val="en-IN"/>
              </w:rPr>
            </w:pPr>
            <w:r w:rsidRPr="00060F68">
              <w:rPr>
                <w:color w:val="000000" w:themeColor="text1"/>
                <w:lang w:val="en-IN"/>
              </w:rPr>
              <w:t>onclick</w:t>
            </w:r>
          </w:p>
        </w:tc>
        <w:tc>
          <w:tcPr>
            <w:tcW w:w="1514" w:type="dxa"/>
            <w:vAlign w:val="center"/>
            <w:hideMark/>
          </w:tcPr>
          <w:p w14:paraId="1ECBF740" w14:textId="77777777" w:rsidR="00060F68" w:rsidRPr="00060F68" w:rsidRDefault="00060F68" w:rsidP="00060F68">
            <w:pPr>
              <w:rPr>
                <w:color w:val="000000" w:themeColor="text1"/>
                <w:lang w:val="en-IN"/>
              </w:rPr>
            </w:pPr>
            <w:proofErr w:type="spellStart"/>
            <w:r w:rsidRPr="00060F68">
              <w:rPr>
                <w:color w:val="000000" w:themeColor="text1"/>
                <w:lang w:val="en-IN"/>
              </w:rPr>
              <w:t>onClick</w:t>
            </w:r>
            <w:proofErr w:type="spellEnd"/>
          </w:p>
        </w:tc>
      </w:tr>
      <w:tr w:rsidR="00060F68" w:rsidRPr="00060F68" w14:paraId="45288160" w14:textId="77777777" w:rsidTr="00060F68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4F21F235" w14:textId="77777777" w:rsidR="00060F68" w:rsidRPr="00060F68" w:rsidRDefault="00060F68" w:rsidP="00060F68">
            <w:pPr>
              <w:rPr>
                <w:color w:val="000000" w:themeColor="text1"/>
                <w:lang w:val="en-IN"/>
              </w:rPr>
            </w:pPr>
            <w:proofErr w:type="spellStart"/>
            <w:r w:rsidRPr="00060F68">
              <w:rPr>
                <w:color w:val="000000" w:themeColor="text1"/>
                <w:lang w:val="en-IN"/>
              </w:rPr>
              <w:t>onchange</w:t>
            </w:r>
            <w:proofErr w:type="spellEnd"/>
          </w:p>
        </w:tc>
        <w:tc>
          <w:tcPr>
            <w:tcW w:w="1514" w:type="dxa"/>
            <w:vAlign w:val="center"/>
            <w:hideMark/>
          </w:tcPr>
          <w:p w14:paraId="6455A85A" w14:textId="77777777" w:rsidR="00060F68" w:rsidRPr="00060F68" w:rsidRDefault="00060F68" w:rsidP="00060F68">
            <w:pPr>
              <w:rPr>
                <w:color w:val="000000" w:themeColor="text1"/>
                <w:lang w:val="en-IN"/>
              </w:rPr>
            </w:pPr>
            <w:proofErr w:type="spellStart"/>
            <w:r w:rsidRPr="00060F68">
              <w:rPr>
                <w:color w:val="000000" w:themeColor="text1"/>
                <w:lang w:val="en-IN"/>
              </w:rPr>
              <w:t>onChange</w:t>
            </w:r>
            <w:proofErr w:type="spellEnd"/>
          </w:p>
        </w:tc>
      </w:tr>
      <w:tr w:rsidR="00060F68" w:rsidRPr="00060F68" w14:paraId="0E5ACA91" w14:textId="77777777" w:rsidTr="00060F68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3DF8234E" w14:textId="77777777" w:rsidR="00060F68" w:rsidRPr="00060F68" w:rsidRDefault="00060F68" w:rsidP="00060F68">
            <w:pPr>
              <w:rPr>
                <w:color w:val="000000" w:themeColor="text1"/>
                <w:lang w:val="en-IN"/>
              </w:rPr>
            </w:pPr>
            <w:proofErr w:type="spellStart"/>
            <w:r w:rsidRPr="00060F68">
              <w:rPr>
                <w:color w:val="000000" w:themeColor="text1"/>
                <w:lang w:val="en-IN"/>
              </w:rPr>
              <w:t>onmouseover</w:t>
            </w:r>
            <w:proofErr w:type="spellEnd"/>
          </w:p>
        </w:tc>
        <w:tc>
          <w:tcPr>
            <w:tcW w:w="1514" w:type="dxa"/>
            <w:vAlign w:val="center"/>
            <w:hideMark/>
          </w:tcPr>
          <w:p w14:paraId="736F4299" w14:textId="77777777" w:rsidR="00060F68" w:rsidRPr="00060F68" w:rsidRDefault="00060F68" w:rsidP="00060F68">
            <w:pPr>
              <w:rPr>
                <w:color w:val="000000" w:themeColor="text1"/>
                <w:lang w:val="en-IN"/>
              </w:rPr>
            </w:pPr>
            <w:proofErr w:type="spellStart"/>
            <w:r w:rsidRPr="00060F68">
              <w:rPr>
                <w:color w:val="000000" w:themeColor="text1"/>
                <w:lang w:val="en-IN"/>
              </w:rPr>
              <w:t>onMouseOver</w:t>
            </w:r>
            <w:proofErr w:type="spellEnd"/>
          </w:p>
        </w:tc>
      </w:tr>
      <w:tr w:rsidR="00060F68" w:rsidRPr="00060F68" w14:paraId="01B80558" w14:textId="77777777" w:rsidTr="00060F68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4C19CE34" w14:textId="77777777" w:rsidR="00060F68" w:rsidRPr="00060F68" w:rsidRDefault="00060F68" w:rsidP="00060F68">
            <w:pPr>
              <w:rPr>
                <w:color w:val="000000" w:themeColor="text1"/>
                <w:lang w:val="en-IN"/>
              </w:rPr>
            </w:pPr>
            <w:proofErr w:type="spellStart"/>
            <w:r w:rsidRPr="00060F68">
              <w:rPr>
                <w:color w:val="000000" w:themeColor="text1"/>
                <w:lang w:val="en-IN"/>
              </w:rPr>
              <w:t>onkeydown</w:t>
            </w:r>
            <w:proofErr w:type="spellEnd"/>
          </w:p>
        </w:tc>
        <w:tc>
          <w:tcPr>
            <w:tcW w:w="1514" w:type="dxa"/>
            <w:vAlign w:val="center"/>
            <w:hideMark/>
          </w:tcPr>
          <w:p w14:paraId="15087D35" w14:textId="77777777" w:rsidR="00060F68" w:rsidRPr="00060F68" w:rsidRDefault="00060F68" w:rsidP="00060F68">
            <w:pPr>
              <w:rPr>
                <w:color w:val="000000" w:themeColor="text1"/>
                <w:lang w:val="en-IN"/>
              </w:rPr>
            </w:pPr>
            <w:proofErr w:type="spellStart"/>
            <w:r w:rsidRPr="00060F68">
              <w:rPr>
                <w:color w:val="000000" w:themeColor="text1"/>
                <w:lang w:val="en-IN"/>
              </w:rPr>
              <w:t>onKeyDown</w:t>
            </w:r>
            <w:proofErr w:type="spellEnd"/>
          </w:p>
        </w:tc>
      </w:tr>
      <w:tr w:rsidR="00060F68" w:rsidRPr="00060F68" w14:paraId="4D3D9889" w14:textId="77777777" w:rsidTr="00060F68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0BB19F18" w14:textId="77777777" w:rsidR="00060F68" w:rsidRPr="00060F68" w:rsidRDefault="00060F68" w:rsidP="00060F68">
            <w:pPr>
              <w:rPr>
                <w:color w:val="000000" w:themeColor="text1"/>
                <w:lang w:val="en-IN"/>
              </w:rPr>
            </w:pPr>
            <w:proofErr w:type="spellStart"/>
            <w:r w:rsidRPr="00060F68">
              <w:rPr>
                <w:color w:val="000000" w:themeColor="text1"/>
                <w:lang w:val="en-IN"/>
              </w:rPr>
              <w:t>onsubmit</w:t>
            </w:r>
            <w:proofErr w:type="spellEnd"/>
          </w:p>
        </w:tc>
        <w:tc>
          <w:tcPr>
            <w:tcW w:w="1514" w:type="dxa"/>
            <w:vAlign w:val="center"/>
            <w:hideMark/>
          </w:tcPr>
          <w:p w14:paraId="38310FF2" w14:textId="77777777" w:rsidR="00060F68" w:rsidRPr="00060F68" w:rsidRDefault="00060F68" w:rsidP="00060F68">
            <w:pPr>
              <w:rPr>
                <w:color w:val="000000" w:themeColor="text1"/>
                <w:lang w:val="en-IN"/>
              </w:rPr>
            </w:pPr>
            <w:proofErr w:type="spellStart"/>
            <w:r w:rsidRPr="00060F68">
              <w:rPr>
                <w:color w:val="000000" w:themeColor="text1"/>
                <w:lang w:val="en-IN"/>
              </w:rPr>
              <w:t>onSubmit</w:t>
            </w:r>
            <w:proofErr w:type="spellEnd"/>
          </w:p>
        </w:tc>
      </w:tr>
    </w:tbl>
    <w:p w14:paraId="712332BF" w14:textId="41369EDF" w:rsidR="009A791E" w:rsidRPr="00060F68" w:rsidRDefault="00000000">
      <w:pPr>
        <w:rPr>
          <w:color w:val="000000" w:themeColor="text1"/>
        </w:rPr>
      </w:pPr>
      <w:r w:rsidRPr="00060F68">
        <w:rPr>
          <w:color w:val="000000" w:themeColor="text1"/>
        </w:rPr>
        <w:br/>
        <w:t>Example:</w:t>
      </w:r>
      <w:r w:rsidRPr="00060F68">
        <w:rPr>
          <w:color w:val="000000" w:themeColor="text1"/>
        </w:rPr>
        <w:br/>
        <w:t>&lt;input type="text" onChange={handleChange} /</w:t>
      </w:r>
      <w:proofErr w:type="gramStart"/>
      <w:r w:rsidRPr="00060F68">
        <w:rPr>
          <w:color w:val="000000" w:themeColor="text1"/>
        </w:rPr>
        <w:t>&gt;  //  Correct</w:t>
      </w:r>
      <w:proofErr w:type="gramEnd"/>
      <w:r w:rsidRPr="00060F68">
        <w:rPr>
          <w:color w:val="000000" w:themeColor="text1"/>
        </w:rPr>
        <w:br/>
        <w:t xml:space="preserve">&lt;input type="text" </w:t>
      </w:r>
      <w:proofErr w:type="spellStart"/>
      <w:r w:rsidRPr="00060F68">
        <w:rPr>
          <w:color w:val="000000" w:themeColor="text1"/>
        </w:rPr>
        <w:t>onchange</w:t>
      </w:r>
      <w:proofErr w:type="spellEnd"/>
      <w:r w:rsidRPr="00060F68">
        <w:rPr>
          <w:color w:val="000000" w:themeColor="text1"/>
        </w:rPr>
        <w:t>="</w:t>
      </w:r>
      <w:proofErr w:type="spellStart"/>
      <w:proofErr w:type="gramStart"/>
      <w:r w:rsidRPr="00060F68">
        <w:rPr>
          <w:color w:val="000000" w:themeColor="text1"/>
        </w:rPr>
        <w:t>handleChange</w:t>
      </w:r>
      <w:proofErr w:type="spellEnd"/>
      <w:r w:rsidRPr="00060F68">
        <w:rPr>
          <w:color w:val="000000" w:themeColor="text1"/>
        </w:rPr>
        <w:t>(</w:t>
      </w:r>
      <w:proofErr w:type="gramEnd"/>
      <w:r w:rsidRPr="00060F68">
        <w:rPr>
          <w:color w:val="000000" w:themeColor="text1"/>
        </w:rPr>
        <w:t xml:space="preserve">)" /&gt; </w:t>
      </w:r>
      <w:r w:rsidR="00060F68">
        <w:rPr>
          <w:color w:val="000000" w:themeColor="text1"/>
        </w:rPr>
        <w:t>//</w:t>
      </w:r>
      <w:r w:rsidRPr="00060F68">
        <w:rPr>
          <w:color w:val="000000" w:themeColor="text1"/>
        </w:rPr>
        <w:t xml:space="preserve"> Wrong (HTML style)</w:t>
      </w:r>
    </w:p>
    <w:sectPr w:rsidR="009A791E" w:rsidRPr="00060F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40C93"/>
    <w:multiLevelType w:val="hybridMultilevel"/>
    <w:tmpl w:val="1B387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6E0444"/>
    <w:multiLevelType w:val="hybridMultilevel"/>
    <w:tmpl w:val="8B26A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C05B7"/>
    <w:multiLevelType w:val="hybridMultilevel"/>
    <w:tmpl w:val="B53AF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31242"/>
    <w:multiLevelType w:val="hybridMultilevel"/>
    <w:tmpl w:val="441422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FE75EF"/>
    <w:multiLevelType w:val="hybridMultilevel"/>
    <w:tmpl w:val="760E5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80660"/>
    <w:multiLevelType w:val="hybridMultilevel"/>
    <w:tmpl w:val="C5E45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718352">
    <w:abstractNumId w:val="8"/>
  </w:num>
  <w:num w:numId="2" w16cid:durableId="1851329806">
    <w:abstractNumId w:val="6"/>
  </w:num>
  <w:num w:numId="3" w16cid:durableId="1288584385">
    <w:abstractNumId w:val="5"/>
  </w:num>
  <w:num w:numId="4" w16cid:durableId="1198153774">
    <w:abstractNumId w:val="4"/>
  </w:num>
  <w:num w:numId="5" w16cid:durableId="1504977311">
    <w:abstractNumId w:val="7"/>
  </w:num>
  <w:num w:numId="6" w16cid:durableId="1300958413">
    <w:abstractNumId w:val="3"/>
  </w:num>
  <w:num w:numId="7" w16cid:durableId="192349569">
    <w:abstractNumId w:val="2"/>
  </w:num>
  <w:num w:numId="8" w16cid:durableId="1381057408">
    <w:abstractNumId w:val="1"/>
  </w:num>
  <w:num w:numId="9" w16cid:durableId="1904297019">
    <w:abstractNumId w:val="0"/>
  </w:num>
  <w:num w:numId="10" w16cid:durableId="167334387">
    <w:abstractNumId w:val="10"/>
  </w:num>
  <w:num w:numId="11" w16cid:durableId="2019841413">
    <w:abstractNumId w:val="9"/>
  </w:num>
  <w:num w:numId="12" w16cid:durableId="754667955">
    <w:abstractNumId w:val="14"/>
  </w:num>
  <w:num w:numId="13" w16cid:durableId="1026491671">
    <w:abstractNumId w:val="13"/>
  </w:num>
  <w:num w:numId="14" w16cid:durableId="465662800">
    <w:abstractNumId w:val="12"/>
  </w:num>
  <w:num w:numId="15" w16cid:durableId="1991789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F68"/>
    <w:rsid w:val="0015074B"/>
    <w:rsid w:val="0029639D"/>
    <w:rsid w:val="00326F90"/>
    <w:rsid w:val="009A791E"/>
    <w:rsid w:val="00AA1D8D"/>
    <w:rsid w:val="00B47730"/>
    <w:rsid w:val="00BE72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58948"/>
  <w14:defaultImageDpi w14:val="300"/>
  <w15:docId w15:val="{443F871C-9B80-4FD6-B751-6D7273F1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ujjwal Sau</cp:lastModifiedBy>
  <cp:revision>2</cp:revision>
  <dcterms:created xsi:type="dcterms:W3CDTF">2025-08-03T18:55:00Z</dcterms:created>
  <dcterms:modified xsi:type="dcterms:W3CDTF">2025-08-03T18:55:00Z</dcterms:modified>
  <cp:category/>
</cp:coreProperties>
</file>